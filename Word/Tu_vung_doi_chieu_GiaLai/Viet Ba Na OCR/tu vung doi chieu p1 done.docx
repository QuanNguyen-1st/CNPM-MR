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93" w:lineRule="auto"/>
        <w:ind w:left="0" w:right="0" w:firstLine="0"/>
        <w:jc w:val="right"/>
        <w:rPr>
          <w:rFonts w:ascii="Candara" w:hAnsi="Candara" w:eastAsia="Candara" w:cs="Candara"/>
          <w:b/>
          <w:i w:val="0"/>
          <w:smallCaps w:val="0"/>
          <w:strike w:val="0"/>
          <w:color w:val="000000"/>
          <w:sz w:val="42"/>
          <w:szCs w:val="42"/>
          <w:u w:val="none"/>
          <w:shd w:val="clear" w:fill="auto"/>
          <w:vertAlign w:val="baseline"/>
        </w:rPr>
      </w:pPr>
      <w:r>
        <w:rPr>
          <w:rFonts w:ascii="Candara" w:hAnsi="Candara" w:eastAsia="Candara" w:cs="Candara"/>
          <w:b/>
          <w:i w:val="0"/>
          <w:smallCaps w:val="0"/>
          <w:strike w:val="0"/>
          <w:color w:val="000000"/>
          <w:sz w:val="42"/>
          <w:szCs w:val="42"/>
          <w:u w:val="none"/>
          <w:shd w:val="clear" w:fill="auto"/>
          <w:vertAlign w:val="baseline"/>
          <w:rtl w:val="0"/>
        </w:rPr>
        <w:t>TỪ VỰNG ĐỐI CHIẾU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83" w:line="493" w:lineRule="auto"/>
        <w:ind w:left="1740" w:right="0" w:firstLine="0"/>
        <w:jc w:val="both"/>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VIỆT - BAHNAR BAHNAR - VIỆT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36" w:line="540" w:lineRule="auto"/>
        <w:ind w:left="0" w:right="0" w:firstLine="0"/>
        <w:jc w:val="left"/>
        <w:rPr>
          <w:rFonts w:ascii="Times New Roman" w:hAnsi="Times New Roman" w:eastAsia="Times New Roman" w:cs="Times New Roman"/>
          <w:b w:val="0"/>
          <w:i w:val="0"/>
          <w:smallCaps w:val="0"/>
          <w:strike w:val="0"/>
          <w:color w:val="000000"/>
          <w:sz w:val="54"/>
          <w:szCs w:val="54"/>
          <w:u w:val="none"/>
          <w:shd w:val="clear" w:fill="auto"/>
          <w:vertAlign w:val="baseline"/>
        </w:rPr>
      </w:pPr>
      <w:r>
        <w:rPr>
          <w:rFonts w:ascii="Times New Roman" w:hAnsi="Times New Roman" w:eastAsia="Times New Roman" w:cs="Times New Roman"/>
          <w:b w:val="0"/>
          <w:i w:val="0"/>
          <w:smallCaps w:val="0"/>
          <w:strike w:val="0"/>
          <w:color w:val="000000"/>
          <w:sz w:val="54"/>
          <w:szCs w:val="54"/>
          <w:u w:val="none"/>
          <w:shd w:val="clear" w:fill="auto"/>
          <w:vertAlign w:val="baseline"/>
          <w:rtl w:val="0"/>
        </w:rPr>
        <w:t xml:space="preserve">6 Ct * </w:t>
      </w:r>
      <w:r>
        <w:rPr>
          <w:rFonts w:ascii="Times New Roman" w:hAnsi="Times New Roman" w:eastAsia="Times New Roman" w:cs="Times New Roman"/>
          <w:b/>
          <w:i/>
          <w:smallCaps/>
          <w:strike w:val="0"/>
          <w:color w:val="000000"/>
          <w:sz w:val="34"/>
          <w:szCs w:val="34"/>
          <w:u w:val="none"/>
          <w:shd w:val="clear" w:fill="auto"/>
          <w:vertAlign w:val="baseline"/>
          <w:rtl w:val="0"/>
        </w:rPr>
        <w:t>Jlq,</w:t>
      </w:r>
      <w:r>
        <w:rPr>
          <w:rFonts w:ascii="Times New Roman" w:hAnsi="Times New Roman" w:eastAsia="Times New Roman" w:cs="Times New Roman"/>
          <w:b w:val="0"/>
          <w:i w:val="0"/>
          <w:smallCaps w:val="0"/>
          <w:strike w:val="0"/>
          <w:color w:val="000000"/>
          <w:sz w:val="54"/>
          <w:szCs w:val="54"/>
          <w:u w:val="none"/>
          <w:shd w:val="clear" w:fill="auto"/>
          <w:vertAlign w:val="baseline"/>
          <w:rtl w:val="0"/>
        </w:rPr>
        <w:t xml:space="preserve"> -Hút* pi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323"/>
        </w:tabs>
        <w:spacing w:before="0" w:after="0" w:line="460" w:lineRule="auto"/>
        <w:ind w:left="2340" w:right="0" w:firstLine="0"/>
        <w:jc w:val="both"/>
        <w:rPr>
          <w:rFonts w:ascii="Times New Roman" w:hAnsi="Times New Roman" w:eastAsia="Times New Roman" w:cs="Times New Roman"/>
          <w:b w:val="0"/>
          <w:i/>
          <w:smallCaps w:val="0"/>
          <w:strike w:val="0"/>
          <w:color w:val="000000"/>
          <w:sz w:val="46"/>
          <w:szCs w:val="46"/>
          <w:u w:val="none"/>
          <w:shd w:val="clear" w:fill="auto"/>
          <w:vertAlign w:val="baseline"/>
        </w:rPr>
        <w:sectPr>
          <w:pgSz w:w="8400" w:h="11900"/>
          <w:pgMar w:top="1537" w:right="1479" w:bottom="1537" w:left="2271" w:header="0" w:footer="3" w:gutter="0"/>
          <w:pgNumType w:start="1"/>
          <w:cols w:space="720" w:num="1"/>
        </w:sectPr>
      </w:pPr>
      <w:r>
        <w:rPr>
          <w:rFonts w:ascii="Times New Roman" w:hAnsi="Times New Roman" w:eastAsia="Times New Roman" w:cs="Times New Roman"/>
          <w:b/>
          <w:i/>
          <w:smallCaps w:val="0"/>
          <w:strike w:val="0"/>
          <w:color w:val="000000"/>
          <w:sz w:val="46"/>
          <w:szCs w:val="46"/>
          <w:u w:val="none"/>
          <w:shd w:val="clear" w:fill="auto"/>
          <w:vertAlign w:val="baseline"/>
          <w:rtl w:val="0"/>
        </w:rPr>
        <w:t>l</w:t>
      </w:r>
      <w:r>
        <w:rPr>
          <w:rFonts w:ascii="Times New Roman" w:hAnsi="Times New Roman" w:eastAsia="Times New Roman" w:cs="Times New Roman"/>
          <w:b/>
          <w:i/>
          <w:smallCaps w:val="0"/>
          <w:strike w:val="0"/>
          <w:color w:val="000000"/>
          <w:sz w:val="46"/>
          <w:szCs w:val="46"/>
          <w:u w:val="none"/>
          <w:shd w:val="clear" w:fill="auto"/>
          <w:vertAlign w:val="baseline"/>
          <w:rtl w:val="0"/>
        </w:rPr>
        <w:tab/>
      </w:r>
      <w:r>
        <w:rPr>
          <w:rFonts w:ascii="Times New Roman" w:hAnsi="Times New Roman" w:eastAsia="Times New Roman" w:cs="Times New Roman"/>
          <w:b w:val="0"/>
          <w:i/>
          <w:smallCaps w:val="0"/>
          <w:strike w:val="0"/>
          <w:color w:val="000000"/>
          <w:sz w:val="46"/>
          <w:szCs w:val="46"/>
          <w:u w:val="none"/>
          <w:shd w:val="clear" w:fill="auto"/>
          <w:vertAlign w:val="baseline"/>
          <w:rtl w:val="0"/>
        </w:rPr>
        <w:t>i y*ơưj</w:t>
      </w:r>
    </w:p>
    <w:p>
      <w:pPr>
        <w:jc w:val="center"/>
        <w:rPr>
          <w:sz w:val="2"/>
          <w:szCs w:val="2"/>
        </w:rPr>
      </w:pPr>
      <w:r>
        <w:drawing>
          <wp:inline distT="0" distB="0" distL="0" distR="0">
            <wp:extent cx="4913630" cy="954405"/>
            <wp:effectExtent l="0" t="0" r="0" b="0"/>
            <wp:docPr id="93" name="image70.jpg" descr="C:\Users\tranq\AppData\Local\Temp\FineReader12.00\media\image1.jpeg"/>
            <wp:cNvGraphicFramePr/>
            <a:graphic xmlns:a="http://schemas.openxmlformats.org/drawingml/2006/main">
              <a:graphicData uri="http://schemas.openxmlformats.org/drawingml/2006/picture">
                <pic:pic xmlns:pic="http://schemas.openxmlformats.org/drawingml/2006/picture">
                  <pic:nvPicPr>
                    <pic:cNvPr id="93" name="image70.jpg" descr="C:\Users\tranq\AppData\Local\Temp\FineReader12.00\media\image1.jpeg"/>
                    <pic:cNvPicPr preferRelativeResize="0"/>
                  </pic:nvPicPr>
                  <pic:blipFill>
                    <a:blip r:embed="rId99"/>
                    <a:srcRect/>
                    <a:stretch>
                      <a:fillRect/>
                    </a:stretch>
                  </pic:blipFill>
                  <pic:spPr>
                    <a:xfrm>
                      <a:off x="0" y="0"/>
                      <a:ext cx="4913630" cy="954405"/>
                    </a:xfrm>
                    <a:prstGeom prst="rect">
                      <a:avLst/>
                    </a:prstGeom>
                  </pic:spPr>
                </pic:pic>
              </a:graphicData>
            </a:graphic>
          </wp:inline>
        </w:drawing>
      </w:r>
    </w:p>
    <w:p>
      <w:pPr>
        <w:rPr>
          <w:sz w:val="2"/>
          <w:szCs w:val="2"/>
        </w:rPr>
        <w:sectPr>
          <w:pgSz w:w="8400" w:h="11900"/>
          <w:pgMar w:top="3171" w:right="395" w:bottom="3171" w:left="255"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689" w:line="360" w:lineRule="auto"/>
        <w:ind w:left="160" w:right="0" w:firstLine="0"/>
        <w:jc w:val="center"/>
        <w:rPr>
          <w:rFonts w:ascii="Times New Roman" w:hAnsi="Times New Roman" w:eastAsia="Times New Roman" w:cs="Times New Roman"/>
          <w:b/>
          <w:i w:val="0"/>
          <w:smallCaps w:val="0"/>
          <w:strike w:val="0"/>
          <w:color w:val="000000"/>
          <w:sz w:val="30"/>
          <w:szCs w:val="30"/>
          <w:u w:val="none"/>
          <w:shd w:val="clear" w:fill="auto"/>
          <w:vertAlign w:val="baseline"/>
        </w:rPr>
      </w:pPr>
      <w:r>
        <w:rPr>
          <w:rFonts w:ascii="Times New Roman" w:hAnsi="Times New Roman" w:eastAsia="Times New Roman" w:cs="Times New Roman"/>
          <w:b/>
          <w:i w:val="0"/>
          <w:smallCaps w:val="0"/>
          <w:strike w:val="0"/>
          <w:color w:val="000000"/>
          <w:sz w:val="30"/>
          <w:szCs w:val="30"/>
          <w:u w:val="none"/>
          <w:shd w:val="clear" w:fill="auto"/>
          <w:vertAlign w:val="baseline"/>
          <w:rtl w:val="0"/>
        </w:rPr>
        <w:t xml:space="preserve">LE </w:t>
      </w: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H0U </w:t>
      </w:r>
      <w:r>
        <w:rPr>
          <w:rFonts w:ascii="Times New Roman" w:hAnsi="Times New Roman" w:eastAsia="Times New Roman" w:cs="Times New Roman"/>
          <w:b/>
          <w:i w:val="0"/>
          <w:smallCaps w:val="0"/>
          <w:strike w:val="0"/>
          <w:color w:val="000000"/>
          <w:sz w:val="30"/>
          <w:szCs w:val="30"/>
          <w:u w:val="none"/>
          <w:shd w:val="clear" w:fill="auto"/>
          <w:vertAlign w:val="baseline"/>
          <w:rtl w:val="0"/>
        </w:rPr>
        <w:t>PHONG</w:t>
      </w: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center"/>
        <w:rPr>
          <w:rFonts w:ascii="Candara" w:hAnsi="Candara" w:eastAsia="Candara" w:cs="Candara"/>
          <w:b/>
          <w:i w:val="0"/>
          <w:smallCaps w:val="0"/>
          <w:strike w:val="0"/>
          <w:color w:val="000000"/>
          <w:sz w:val="54"/>
          <w:szCs w:val="54"/>
          <w:u w:val="none"/>
          <w:shd w:val="clear" w:fill="auto"/>
          <w:vertAlign w:val="baseline"/>
        </w:rPr>
      </w:pPr>
      <w:bookmarkStart w:id="0" w:name="gjdgxs" w:colFirst="0" w:colLast="0"/>
      <w:bookmarkEnd w:id="0"/>
      <w:r>
        <w:rPr>
          <w:rFonts w:ascii="Candara" w:hAnsi="Candara" w:eastAsia="Candara" w:cs="Candara"/>
          <w:b/>
          <w:i w:val="0"/>
          <w:smallCaps/>
          <w:strike w:val="0"/>
          <w:color w:val="000000"/>
          <w:sz w:val="54"/>
          <w:szCs w:val="54"/>
          <w:u w:val="none"/>
          <w:shd w:val="clear" w:fill="auto"/>
          <w:vertAlign w:val="baseline"/>
          <w:rtl w:val="0"/>
        </w:rPr>
        <w:t>TU’VU’NG 061 chi£u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 w:line="76" w:lineRule="auto"/>
        <w:ind w:left="26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204" w:line="971" w:lineRule="auto"/>
        <w:ind w:left="1680" w:right="1860" w:firstLine="0"/>
        <w:jc w:val="left"/>
        <w:rPr>
          <w:rFonts w:ascii="Candara" w:hAnsi="Candara" w:eastAsia="Candara" w:cs="Candara"/>
          <w:b/>
          <w:i w:val="0"/>
          <w:smallCaps w:val="0"/>
          <w:strike w:val="0"/>
          <w:color w:val="000000"/>
          <w:sz w:val="68"/>
          <w:szCs w:val="68"/>
          <w:u w:val="none"/>
          <w:shd w:val="clear" w:fill="auto"/>
          <w:vertAlign w:val="baseline"/>
        </w:rPr>
      </w:pPr>
      <w:r>
        <w:rPr>
          <w:rFonts w:ascii="Candara" w:hAnsi="Candara" w:eastAsia="Candara" w:cs="Candara"/>
          <w:b/>
          <w:i w:val="0"/>
          <w:smallCaps w:val="0"/>
          <w:strike w:val="0"/>
          <w:color w:val="000000"/>
          <w:sz w:val="68"/>
          <w:szCs w:val="68"/>
          <w:u w:val="none"/>
          <w:shd w:val="clear" w:fill="auto"/>
          <w:vertAlign w:val="baseline"/>
          <w:rtl w:val="0"/>
        </w:rPr>
        <w:t>VI€T - BRHNRR BRHNRR - VI€T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2" w:lineRule="auto"/>
        <w:ind w:left="160" w:right="0" w:firstLine="0"/>
        <w:jc w:val="center"/>
        <w:rPr>
          <w:rFonts w:ascii="Times New Roman" w:hAnsi="Times New Roman" w:eastAsia="Times New Roman" w:cs="Times New Roman"/>
          <w:b w:val="0"/>
          <w:i w:val="0"/>
          <w:smallCaps w:val="0"/>
          <w:strike w:val="0"/>
          <w:color w:val="000000"/>
          <w:sz w:val="32"/>
          <w:szCs w:val="32"/>
          <w:u w:val="none"/>
          <w:shd w:val="clear" w:fill="auto"/>
          <w:vertAlign w:val="baseline"/>
        </w:rPr>
        <w:sectPr>
          <w:pgSz w:w="8400" w:h="11900"/>
          <w:pgMar w:top="1075" w:right="425" w:bottom="1075" w:left="225" w:header="0" w:footer="3" w:gutter="0"/>
          <w:cols w:space="720" w:num="1"/>
        </w:sect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NHA XUAT BAN VAN HOA DAN TOC</w:t>
      </w:r>
      <w:r>
        <w:rPr>
          <w:rFonts w:ascii="Times New Roman" w:hAnsi="Times New Roman" w:eastAsia="Times New Roman" w:cs="Times New Roman"/>
          <w:b w:val="0"/>
          <w:i w:val="0"/>
          <w:smallCaps w:val="0"/>
          <w:strike w:val="0"/>
          <w:color w:val="000000"/>
          <w:sz w:val="32"/>
          <w:szCs w:val="32"/>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8"/>
          <w:szCs w:val="28"/>
          <w:u w:val="none"/>
          <w:shd w:val="clear" w:fill="auto"/>
          <w:vertAlign w:val="baseline"/>
          <w:rtl w:val="0"/>
        </w:rPr>
        <w:t>NAM 2008</w:t>
      </w:r>
      <w:r>
        <w:br w:type="page"/>
      </w:r>
    </w:p>
    <w:p>
      <w:pPr>
        <w:spacing w:before="31" w:after="31" w:line="240" w:lineRule="auto"/>
        <w:rPr>
          <w:sz w:val="19"/>
          <w:szCs w:val="19"/>
        </w:rPr>
        <w:sectPr>
          <w:footerReference r:id="rId3" w:type="default"/>
          <w:footerReference r:id="rId4" w:type="even"/>
          <w:pgSz w:w="8400" w:h="11900"/>
          <w:pgMar w:top="1067" w:right="0" w:bottom="1594" w:left="0"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584" w:line="360" w:lineRule="auto"/>
        <w:ind w:left="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LỜI NÓI ĐẦU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60" w:line="418" w:lineRule="auto"/>
        <w:ind w:left="0" w:right="0" w:firstLine="54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Dân tộc Bahnar được chia ra làm nhiều nhóm địa phương khác nhau như: Bahnar Roh; Bahnar Tơlô; Bahnar Kơđeh; Bahnar Krẽm; Bahnar Chăm; Bahnar Bơnâm. Người Bahnar có tiếng nói và chữ viết riêng. Học nói và viết tiếng Bahnar là một điều không dễ dàng đôi với những người thuộc dân tộc khác khi đến địa phương vùng dân tộc Bahnar để học tập, công tác hay nghiên cứu khoa học. Đồng thời, ngay chính bản thân các nhóm người Bahnar cũng rất vất vả khi sử dụng ngôn ngữ của chính dân tộc mình để giao tiếp, trao đổi, viết thư hay đọc sấch báo.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54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Vùng, nhóm địa phương của người Bahnar sử dụng nhiều cụm từ, từ vựng có phương ngữ khác nhau hay còn gọi là </w:t>
      </w:r>
      <w:r>
        <w:rPr>
          <w:rFonts w:ascii="Times New Roman" w:hAnsi="Times New Roman" w:eastAsia="Times New Roman" w:cs="Times New Roman"/>
          <w:b w:val="0"/>
          <w:i/>
          <w:smallCaps w:val="0"/>
          <w:strike w:val="0"/>
          <w:color w:val="000000"/>
          <w:sz w:val="30"/>
          <w:szCs w:val="30"/>
          <w:u w:val="none"/>
          <w:shd w:val="clear" w:fill="auto"/>
          <w:vertAlign w:val="baseline"/>
          <w:rtl w:val="0"/>
        </w:rPr>
        <w:t>tiếng địa phương.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Do vậy trong quá trinh giảng dạy hay giao tiếp bằng tiếng Bahnar đã xảy ra tình trạng chưa hiểu nhau </w:t>
      </w:r>
      <w:r>
        <w:rPr>
          <w:rFonts w:ascii="Times New Roman" w:hAnsi="Times New Roman" w:eastAsia="Times New Roman" w:cs="Times New Roman"/>
          <w:b/>
          <w:i w:val="0"/>
          <w:smallCaps w:val="0"/>
          <w:strike w:val="0"/>
          <w:color w:val="000000"/>
          <w:sz w:val="30"/>
          <w:szCs w:val="30"/>
          <w:u w:val="none"/>
          <w:shd w:val="clear" w:fill="auto"/>
          <w:vertAlign w:val="baseline"/>
          <w:rtl w:val="0"/>
        </w:rPr>
        <w:t xml:space="preserve">về mặt từ ngữ giữa giáo viên và học viên; giữa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các học viên trong cùng một lớp; giữa người trong nhóm Bahnar này với người trong nhóm Bahnar khác.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4" w:lineRule="auto"/>
        <w:ind w:left="0" w:right="0" w:firstLine="6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Ví dụ như từ </w:t>
      </w:r>
      <w:r>
        <w:rPr>
          <w:rFonts w:ascii="Times New Roman" w:hAnsi="Times New Roman" w:eastAsia="Times New Roman" w:cs="Times New Roman"/>
          <w:b w:val="0"/>
          <w:i/>
          <w:smallCaps w:val="0"/>
          <w:strike w:val="0"/>
          <w:color w:val="000000"/>
          <w:sz w:val="30"/>
          <w:szCs w:val="30"/>
          <w:u w:val="none"/>
          <w:shd w:val="clear" w:fill="auto"/>
          <w:vertAlign w:val="baseline"/>
          <w:rtl w:val="0"/>
        </w:rPr>
        <w:t>ăn cơm</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của tiếng phổ thông, người Bahnar vùng Mang Yang đọc và viết là </w:t>
      </w:r>
      <w:r>
        <w:rPr>
          <w:rFonts w:ascii="Times New Roman" w:hAnsi="Times New Roman" w:eastAsia="Times New Roman" w:cs="Times New Roman"/>
          <w:b w:val="0"/>
          <w:i/>
          <w:smallCaps w:val="0"/>
          <w:strike w:val="0"/>
          <w:color w:val="000000"/>
          <w:sz w:val="30"/>
          <w:szCs w:val="30"/>
          <w:u w:val="none"/>
          <w:shd w:val="clear" w:fill="auto"/>
          <w:vertAlign w:val="baseline"/>
          <w:rtl w:val="0"/>
        </w:rPr>
        <w:t>sa mơh\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nhưng người Bahnar vùng Đak Đoa đọc và viết là </w:t>
      </w:r>
      <w:r>
        <w:rPr>
          <w:rFonts w:ascii="Times New Roman" w:hAnsi="Times New Roman" w:eastAsia="Times New Roman" w:cs="Times New Roman"/>
          <w:b w:val="0"/>
          <w:i/>
          <w:smallCaps w:val="0"/>
          <w:strike w:val="0"/>
          <w:color w:val="000000"/>
          <w:sz w:val="30"/>
          <w:szCs w:val="30"/>
          <w:u w:val="none"/>
          <w:shd w:val="clear" w:fill="auto"/>
          <w:vertAlign w:val="baseline"/>
          <w:rtl w:val="0"/>
        </w:rPr>
        <w:t>song por,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người Bahnar vùng Kbang lại đọc và viết là </w:t>
      </w:r>
      <w:r>
        <w:rPr>
          <w:rFonts w:ascii="Times New Roman" w:hAnsi="Times New Roman" w:eastAsia="Times New Roman" w:cs="Times New Roman"/>
          <w:b w:val="0"/>
          <w:i/>
          <w:smallCaps w:val="0"/>
          <w:strike w:val="0"/>
          <w:color w:val="000000"/>
          <w:sz w:val="30"/>
          <w:szCs w:val="30"/>
          <w:u w:val="none"/>
          <w:shd w:val="clear" w:fill="auto"/>
          <w:vertAlign w:val="baseline"/>
          <w:rtl w:val="0"/>
        </w:rPr>
        <w:t>sa ngo\</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có vùng lại viết là </w:t>
      </w:r>
      <w:r>
        <w:rPr>
          <w:rFonts w:ascii="Times New Roman" w:hAnsi="Times New Roman" w:eastAsia="Times New Roman" w:cs="Times New Roman"/>
          <w:b w:val="0"/>
          <w:i/>
          <w:smallCaps w:val="0"/>
          <w:strike w:val="0"/>
          <w:color w:val="000000"/>
          <w:sz w:val="30"/>
          <w:szCs w:val="30"/>
          <w:u w:val="none"/>
          <w:shd w:val="clear" w:fill="auto"/>
          <w:vertAlign w:val="baseline"/>
          <w:rtl w:val="0"/>
        </w:rPr>
        <w:t>sa hă.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36" w:lineRule="auto"/>
        <w:ind w:left="0" w:right="0" w:firstLine="6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Từ những đặc điểm và vùng miền khác biệt nhau về một sô" từ ngữ riêng như vậy, qua 21 năm vừa học tập, nghiên cứu, học hỏi và giao tiếp cũng như hợp đồng giảng dạy bộ môn tiếng Bahnar cho Trường Cao đẳng sư phạm Gia Lai; Trung tâm bồi dưỡng chính trị huyện Mang Yang tôi đã rút ra một sô" ngôn ngữ, phương ngữ từ nhiều vùng miền địa phương khác nhau của người Bahnar, đặc biệt là vùng Bahnar Roh, Bahnar Tơlô, Bahnar Bơnâm thuộc các huyện Mang Yang, Đak Đoa, Kông Chroh, Đak Pơ, An Khê, Kbang của tỉnh Gia Lai và một sô" huyện khác ở tỉnh Kon Tum, Phú Yên, Bình Định.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6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Cuốn sách </w:t>
      </w:r>
      <w:r>
        <w:rPr>
          <w:rFonts w:ascii="Times New Roman" w:hAnsi="Times New Roman" w:eastAsia="Times New Roman" w:cs="Times New Roman"/>
          <w:b w:val="0"/>
          <w:i/>
          <w:smallCaps w:val="0"/>
          <w:strike w:val="0"/>
          <w:color w:val="000000"/>
          <w:sz w:val="30"/>
          <w:szCs w:val="30"/>
          <w:u w:val="none"/>
          <w:shd w:val="clear" w:fill="auto"/>
          <w:vertAlign w:val="baseline"/>
          <w:rtl w:val="0"/>
        </w:rPr>
        <w:t>“Từ vựng đổi chiếu Việt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Bahnar; Bahnar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Việt"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được biên soạn theo cách trình bày đối chiếu giữa tiếng phổ thông với tiếng Bahnar giúp học viên và độc giả tiện tra cứu.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6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Việc biên soạn cuốn sách </w:t>
      </w:r>
      <w:r>
        <w:rPr>
          <w:rFonts w:ascii="Times New Roman" w:hAnsi="Times New Roman" w:eastAsia="Times New Roman" w:cs="Times New Roman"/>
          <w:b w:val="0"/>
          <w:i/>
          <w:smallCaps w:val="0"/>
          <w:strike w:val="0"/>
          <w:color w:val="000000"/>
          <w:sz w:val="30"/>
          <w:szCs w:val="30"/>
          <w:u w:val="none"/>
          <w:shd w:val="clear" w:fill="auto"/>
          <w:vertAlign w:val="baseline"/>
          <w:rtl w:val="0"/>
        </w:rPr>
        <w:t>“Từ vựng đối chiếu Việt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Bahnar; Bahnar - Việt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được dựa trên nhu cầu cấp bách của người học tiếng Bahnar; vì người Bahnar có ngôn ngữ, chữ viết riêng nhưng những thế hệ gần đây đã lãng quên và làm mai một dần tiếng mẹ đẻ. HỢn nữa, đại đa sô" người dân tộc Bahnar chỉ biết nói tiếng mẹ đẻ chứ không biết viết chữ của dân tộc mình; nên họ râ"t khao khát được học chữ của chính dân tộc mình để giao tiếp, học hỏi, trao đổi với nhiều vùng đồng bào, nhóm địa phương khác nhau của dân tộc mình được thuận lợi hơn.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6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Hiện nay việc học tiếng Bahnar hay tiếng Jrai của cán bộ công chức, viên chức, chiến sĩ trong lực lượng vũ trang ở tỉnh Gia Lai rất phổ biến. Mục đích chính là làm công tác dân vận, tuyên truyền chủ trương đường lối của Đảng, chính sách pháp luật của Nhà nước xuống nhân dân vùng đồng bào dân tộc thiểu sô". Một sô" áp dụng vào việc dạy học trong nhà trường để giảng giải và phân tích từ, ngữ từ tiếng phổ thông sang tiếng Bahnar cho học sinh nhanh hiểu hơn, hay còn dùng vào việc giao tiếp với phụ huynh để vận động học sinh đến trường. Việc học tiếng Bahnar hiện nay gặp râ"t nhiều khó khăn về giáo trình cũng như tài liệu học tập, nghiên cứu. Những cuô"n tài liệu học tập, nghiên cứu hoàn toàn dựa trên một vùng miền nhẩt định như vùng Bahnar Roh ở xã Glar huyện Đak Đoa tỉnh Gia Lai và một sô" huyện ở tỉnh Kon Tum là chủ yếu. Vì vậy, việc học tập và áp dụng vào thực tiễn của học viên ở các vùng Bahnar Tơlô; Bahnar Kơđeh; Bahnar Krẽm; Bahnar Chăm; Bahnar Bơnâm... gặp không ít khó khăn khi giao tiếp hay nói chuyện trực tiếp với đồng bào.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6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Cuôn sách </w:t>
      </w:r>
      <w:r>
        <w:rPr>
          <w:rFonts w:ascii="Times New Roman" w:hAnsi="Times New Roman" w:eastAsia="Times New Roman" w:cs="Times New Roman"/>
          <w:b w:val="0"/>
          <w:i/>
          <w:smallCaps w:val="0"/>
          <w:strike w:val="0"/>
          <w:color w:val="000000"/>
          <w:sz w:val="30"/>
          <w:szCs w:val="30"/>
          <w:u w:val="none"/>
          <w:shd w:val="clear" w:fill="auto"/>
          <w:vertAlign w:val="baseline"/>
          <w:rtl w:val="0"/>
        </w:rPr>
        <w:t>“Từ vựng đôi chiếu Việt - Bahnar; Bahnar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Việt”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hy vọng giúp bạn đọc hiểu, tiện tra cứu, so sánh về ngôn ngữ, phương ngữ của người Bahnar ở nhiều vùng khác nhau, đặc biệt là ngôn ngữ, phương ngữ Bahnar Roh; Bahnar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Tơlô ở các huyện Mang Yang, Đak Đoa, Kông Chroh, Kbang, Đak Pơ, An Khể thuộc tỉnh Gia Lai và một sô" địa phương khác như: Kon Tum, Bình Định, Phú Yên. Cuốn sách cũng xin đóng góp một phần nhỏ vào việc bảo tồn nền văn hoá chữ viết quý báu của đồng bào dân tộc Bahnar trên mảnh đất Tây Nguyên hùng vĩ.</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62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Để tiện cho việc tra cứu từ ngữ, cuốn sách được trình bày thành hai phần: phần 1 </w:t>
      </w:r>
      <w:r>
        <w:rPr>
          <w:rFonts w:ascii="Times New Roman" w:hAnsi="Times New Roman" w:eastAsia="Times New Roman" w:cs="Times New Roman"/>
          <w:b w:val="0"/>
          <w:i/>
          <w:smallCaps w:val="0"/>
          <w:strike w:val="0"/>
          <w:color w:val="000000"/>
          <w:sz w:val="30"/>
          <w:szCs w:val="30"/>
          <w:u w:val="none"/>
          <w:shd w:val="clear" w:fill="auto"/>
          <w:vertAlign w:val="baseline"/>
          <w:rtl w:val="0"/>
        </w:rPr>
        <w:t>“Từ vựng đối chiếu Việt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Bahnar”',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phần 2 </w:t>
      </w:r>
      <w:r>
        <w:rPr>
          <w:rFonts w:ascii="Times New Roman" w:hAnsi="Times New Roman" w:eastAsia="Times New Roman" w:cs="Times New Roman"/>
          <w:b w:val="0"/>
          <w:i/>
          <w:smallCaps w:val="0"/>
          <w:strike w:val="0"/>
          <w:color w:val="000000"/>
          <w:sz w:val="30"/>
          <w:szCs w:val="30"/>
          <w:u w:val="none"/>
          <w:shd w:val="clear" w:fill="auto"/>
          <w:vertAlign w:val="baseline"/>
          <w:rtl w:val="0"/>
        </w:rPr>
        <w:t>“Từ vựng đối chiếu Bahnar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Việt”.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8" w:lineRule="auto"/>
        <w:ind w:left="0" w:right="0" w:firstLine="62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Việc biên soạn và trình bày cuốn sách chắc chắn còn nhiều sai sót, kính mong nhận </w:t>
      </w:r>
      <w:r>
        <w:rPr>
          <w:rFonts w:ascii="Tahoma" w:hAnsi="Tahoma" w:eastAsia="Tahoma" w:cs="Tahoma"/>
          <w:b w:val="0"/>
          <w:i w:val="0"/>
          <w:smallCaps w:val="0"/>
          <w:strike w:val="0"/>
          <w:color w:val="000000"/>
          <w:sz w:val="26"/>
          <w:szCs w:val="26"/>
          <w:u w:val="none"/>
          <w:shd w:val="clear" w:fill="auto"/>
          <w:vertAlign w:val="baseline"/>
          <w:rtl w:val="0"/>
        </w:rPr>
        <w:t xml:space="preserve">được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những ý kiến đóng góp của độc giả.</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454" w:line="418" w:lineRule="auto"/>
        <w:ind w:left="0" w:right="0" w:firstLine="62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Xin chân thành cảm ơn!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sectPr>
          <w:type w:val="continuous"/>
          <w:pgSz w:w="8400" w:h="11900"/>
          <w:pgMar w:top="1067" w:right="827" w:bottom="1594" w:left="870" w:header="0" w:footer="3" w:gutter="0"/>
          <w:cols w:space="720" w:num="1"/>
        </w:sect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SOẠN GIẢ</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08" w:line="300" w:lineRule="auto"/>
        <w:ind w:left="0" w:right="200" w:firstLine="0"/>
        <w:jc w:val="center"/>
        <w:rPr>
          <w:rFonts w:ascii="Times New Roman" w:hAnsi="Times New Roman" w:eastAsia="Times New Roman" w:cs="Times New Roman"/>
          <w:b/>
          <w:i w:val="0"/>
          <w:smallCaps w:val="0"/>
          <w:strike w:val="0"/>
          <w:color w:val="000000"/>
          <w:sz w:val="30"/>
          <w:szCs w:val="30"/>
          <w:u w:val="none"/>
          <w:shd w:val="clear" w:fill="auto"/>
          <w:vertAlign w:val="baseline"/>
        </w:rPr>
      </w:pPr>
      <w:r>
        <w:rPr>
          <w:rFonts w:ascii="Times New Roman" w:hAnsi="Times New Roman" w:eastAsia="Times New Roman" w:cs="Times New Roman"/>
          <w:b/>
          <w:i w:val="0"/>
          <w:smallCaps w:val="0"/>
          <w:strike w:val="0"/>
          <w:color w:val="000000"/>
          <w:sz w:val="30"/>
          <w:szCs w:val="30"/>
          <w:u w:val="none"/>
          <w:shd w:val="clear" w:fill="auto"/>
          <w:vertAlign w:val="baseline"/>
          <w:rtl w:val="0"/>
        </w:rPr>
        <w:t>BẢNG CHỮ VIÉT TẮT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leftChars="0" w:right="0" w:rightChars="0"/>
        <w:jc w:val="both"/>
      </w:pP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b.</w:t>
      </w: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bóng (nghĩa bóng)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leftChars="0" w:right="0" w:rightChars="0"/>
        <w:jc w:val="both"/>
      </w:pPr>
      <w:r>
        <w:rPr>
          <w:rFonts w:hint="default" w:ascii="Times New Roman" w:hAnsi="Times New Roman" w:eastAsia="Times New Roman" w:cs="Times New Roman"/>
          <w:b w:val="0"/>
          <w:i w:val="0"/>
          <w:strike w:val="0"/>
          <w:color w:val="000000"/>
          <w:sz w:val="30"/>
          <w:szCs w:val="30"/>
          <w:u w:val="none"/>
          <w:shd w:val="clear" w:fill="auto"/>
          <w:vertAlign w:val="baseline"/>
          <w:rtl w:val="0"/>
          <w:lang w:val="en-US"/>
        </w:rPr>
        <w:t>c</w:t>
      </w: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w:t>
      </w: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cảm từ, hay tổ hợp cảm từ.</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leftChars="0" w:right="0" w:rightChars="0"/>
        <w:jc w:val="both"/>
      </w:pP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d.</w:t>
      </w: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ab/>
      </w:r>
      <w:bookmarkStart w:id="10" w:name="_GoBack"/>
      <w:bookmarkEnd w:id="10"/>
      <w:r>
        <w:rPr>
          <w:rFonts w:ascii="Times New Roman" w:hAnsi="Times New Roman" w:eastAsia="Times New Roman" w:cs="Times New Roman"/>
          <w:b w:val="0"/>
          <w:i w:val="0"/>
          <w:smallCaps w:val="0"/>
          <w:strike w:val="0"/>
          <w:color w:val="000000"/>
          <w:sz w:val="30"/>
          <w:szCs w:val="30"/>
          <w:u w:val="none"/>
          <w:shd w:val="clear" w:fill="auto"/>
          <w:vertAlign w:val="baseline"/>
          <w:rtl w:val="0"/>
        </w:rPr>
        <w:t>danh từ, hay danh ngữ.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right="140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tl w:val="0"/>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 </w:t>
      </w:r>
      <w:r>
        <w:rPr>
          <w:rFonts w:hint="default" w:ascii="Times New Roman" w:hAnsi="Times New Roman" w:eastAsia="Times New Roman" w:cs="Times New Roman"/>
          <w:b w:val="0"/>
          <w:i w:val="0"/>
          <w:smallCaps w:val="0"/>
          <w:strike w:val="0"/>
          <w:color w:val="000000"/>
          <w:sz w:val="30"/>
          <w:szCs w:val="30"/>
          <w:u w:val="none"/>
          <w:shd w:val="clear" w:fill="auto"/>
          <w:vertAlign w:val="baseline"/>
          <w:rtl w:val="0"/>
          <w:lang w:val="en-US"/>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đại từ, hay tổ hợp đại từ.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right="140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động từ, hay động ngữ.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 w:val="right" w:pos="4433"/>
          <w:tab w:val="center" w:pos="4678"/>
          <w:tab w:val="right" w:pos="5240"/>
        </w:tabs>
        <w:spacing w:before="0" w:after="0" w:line="349"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từ, hay tổ</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hợp</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từ.</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khẩu ngữ.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nghĩa,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p.</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phụ từ.</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9"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ph.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phương ngữ.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6"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tính từT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 w:val="right" w:pos="4433"/>
          <w:tab w:val="center" w:pos="4678"/>
          <w:tab w:val="right" w:pos="5240"/>
        </w:tabs>
        <w:spacing w:before="0" w:after="0" w:line="346"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tr.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trợ từ, hay tổ</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hợp</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trợ</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từ.</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28"/>
        </w:tabs>
        <w:spacing w:before="0" w:after="0" w:line="346" w:lineRule="auto"/>
        <w:ind w:left="124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sectPr>
          <w:pgSz w:w="8400" w:h="11900"/>
          <w:pgMar w:top="1364" w:right="933" w:bottom="1364" w:left="825" w:header="0" w:footer="3" w:gutter="0"/>
          <w:cols w:space="720" w:num="1"/>
        </w:sectPr>
      </w:pPr>
      <w:r>
        <w:rPr>
          <w:rFonts w:ascii="Times New Roman" w:hAnsi="Times New Roman" w:eastAsia="Times New Roman" w:cs="Times New Roman"/>
          <w:b/>
          <w:i w:val="0"/>
          <w:smallCaps w:val="0"/>
          <w:strike w:val="0"/>
          <w:color w:val="000000"/>
          <w:sz w:val="21"/>
          <w:szCs w:val="21"/>
          <w:u w:val="none"/>
          <w:shd w:val="clear" w:fill="auto"/>
          <w:vertAlign w:val="baseline"/>
          <w:rtl w:val="0"/>
        </w:rPr>
        <w:t>X.</w:t>
      </w:r>
      <w:r>
        <w:rPr>
          <w:rFonts w:ascii="Times New Roman" w:hAnsi="Times New Roman" w:eastAsia="Times New Roman" w:cs="Times New Roman"/>
          <w:b/>
          <w:i w:val="0"/>
          <w:smallCaps w:val="0"/>
          <w:strike w:val="0"/>
          <w:color w:val="000000"/>
          <w:sz w:val="21"/>
          <w:szCs w:val="21"/>
          <w:u w:val="none"/>
          <w:shd w:val="clear" w:fill="auto"/>
          <w:vertAlign w:val="baseline"/>
          <w:rtl w:val="0"/>
        </w:rPr>
        <w:tab/>
      </w:r>
      <w:r>
        <w:rPr>
          <w:rFonts w:ascii="Times New Roman" w:hAnsi="Times New Roman" w:eastAsia="Times New Roman" w:cs="Times New Roman"/>
          <w:b w:val="0"/>
          <w:i w:val="0"/>
          <w:smallCaps w:val="0"/>
          <w:strike w:val="0"/>
          <w:color w:val="000000"/>
          <w:sz w:val="30"/>
          <w:szCs w:val="30"/>
          <w:u w:val="none"/>
          <w:shd w:val="clear" w:fill="auto"/>
          <w:vertAlign w:val="baseline"/>
          <w:rtl w:val="0"/>
        </w:rPr>
        <w:t>xem.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39" w:lineRule="auto"/>
        <w:ind w:left="2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BẢNG CHỮ CÁI</w:t>
      </w: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91" w:line="439" w:lineRule="auto"/>
        <w:ind w:left="20" w:right="0" w:firstLine="0"/>
        <w:jc w:val="center"/>
        <w:rPr>
          <w:rFonts w:ascii="Times New Roman" w:hAnsi="Times New Roman" w:eastAsia="Times New Roman" w:cs="Times New Roman"/>
          <w:b/>
          <w:i w:val="0"/>
          <w:smallCaps w:val="0"/>
          <w:strike w:val="0"/>
          <w:color w:val="000000"/>
          <w:sz w:val="30"/>
          <w:szCs w:val="30"/>
          <w:u w:val="none"/>
          <w:shd w:val="clear" w:fill="auto"/>
          <w:vertAlign w:val="baseline"/>
        </w:rPr>
      </w:pPr>
      <w:bookmarkStart w:id="1" w:name="30j0zll" w:colFirst="0" w:colLast="0"/>
      <w:bookmarkEnd w:id="1"/>
      <w:r>
        <w:rPr>
          <w:rFonts w:ascii="Times New Roman" w:hAnsi="Times New Roman" w:eastAsia="Times New Roman" w:cs="Times New Roman"/>
          <w:b/>
          <w:i w:val="0"/>
          <w:smallCaps w:val="0"/>
          <w:strike w:val="0"/>
          <w:color w:val="000000"/>
          <w:sz w:val="30"/>
          <w:szCs w:val="30"/>
          <w:u w:val="none"/>
          <w:shd w:val="clear" w:fill="auto"/>
          <w:vertAlign w:val="baseline"/>
          <w:rtl w:val="0"/>
        </w:rPr>
        <w:t>TIẾNG VIỆT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7" w:line="300" w:lineRule="auto"/>
        <w:ind w:left="0" w:right="0" w:firstLine="4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AẢÂBCDĐEÊFGHIJKLM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504" w:line="300" w:lineRule="auto"/>
        <w:ind w:left="0" w:right="0" w:firstLine="40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NOÔƠPQRSTUƯVWXYZ</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70" w:line="280" w:lineRule="auto"/>
        <w:ind w:left="2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GIỚI THIỆU CHUNG</w:t>
      </w: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479" w:line="300" w:lineRule="auto"/>
        <w:ind w:left="20" w:right="0" w:firstLine="0"/>
        <w:jc w:val="center"/>
        <w:rPr>
          <w:rFonts w:ascii="Times New Roman" w:hAnsi="Times New Roman" w:eastAsia="Times New Roman" w:cs="Times New Roman"/>
          <w:b/>
          <w:i w:val="0"/>
          <w:smallCaps w:val="0"/>
          <w:strike w:val="0"/>
          <w:color w:val="000000"/>
          <w:sz w:val="30"/>
          <w:szCs w:val="30"/>
          <w:u w:val="none"/>
          <w:shd w:val="clear" w:fill="auto"/>
          <w:vertAlign w:val="baseline"/>
        </w:rPr>
      </w:pPr>
      <w:bookmarkStart w:id="2" w:name="1fob9te" w:colFirst="0" w:colLast="0"/>
      <w:bookmarkEnd w:id="2"/>
      <w:r>
        <w:rPr>
          <w:rFonts w:ascii="Times New Roman" w:hAnsi="Times New Roman" w:eastAsia="Times New Roman" w:cs="Times New Roman"/>
          <w:b/>
          <w:i w:val="0"/>
          <w:smallCaps w:val="0"/>
          <w:strike w:val="0"/>
          <w:color w:val="000000"/>
          <w:sz w:val="30"/>
          <w:szCs w:val="30"/>
          <w:u w:val="none"/>
          <w:shd w:val="clear" w:fill="auto"/>
          <w:vertAlign w:val="baseline"/>
          <w:rtl w:val="0"/>
        </w:rPr>
        <w:t>BỘ CHỮ CÁI BAHNAR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1/ Sự hình thành bộ chữ cái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4" w:lineRule="auto"/>
        <w:ind w:left="0" w:right="0" w:firstLine="26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Bộ chữ cái Bahnar bao gồm 25 chữ cái, cụ thể: </w:t>
      </w:r>
      <w:r>
        <w:rPr>
          <w:rFonts w:ascii="Times New Roman" w:hAnsi="Times New Roman" w:eastAsia="Times New Roman" w:cs="Times New Roman"/>
          <w:b/>
          <w:i/>
          <w:smallCaps w:val="0"/>
          <w:strike w:val="0"/>
          <w:color w:val="000000"/>
          <w:sz w:val="34"/>
          <w:szCs w:val="34"/>
          <w:u w:val="none"/>
          <w:shd w:val="clear" w:fill="auto"/>
          <w:vertAlign w:val="baseline"/>
          <w:rtl w:val="0"/>
        </w:rPr>
        <w:t>ABB CH DDE GHIJKLMN o p R s T u V w X Y</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85"/>
        </w:tabs>
        <w:spacing w:before="0" w:after="0" w:line="396" w:lineRule="auto"/>
        <w:ind w:left="0" w:right="0" w:firstLine="400"/>
        <w:jc w:val="both"/>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Bộ chữ này do cụ Nay Der, người trí thức đầu tiên của dân tộc Jrai sáng tạo ra và được sử dụng từ năm 1922. Trong quá trình sử dụng đã có nhiều lần cải tiến và được ƯBND tỉnh Gia Lai - Kon Tum ra Quyết định số 03 ngày 28 tháng 10 năm 1981 cho phép được sử dụng thống nhâ't bộ chữ cái cho các dân tộc Jrai, Bahnar và Sơđăng.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 w:line="28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2/ Nguyên âm</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300" w:lineRule="auto"/>
        <w:ind w:left="260" w:right="0" w:firstLine="0"/>
        <w:jc w:val="both"/>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Nguyên âm gốc: a, e, i, o, u.</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300" w:lineRule="auto"/>
        <w:ind w:left="260" w:right="0" w:firstLine="0"/>
        <w:jc w:val="both"/>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Nguyên âm dài: a, e, ê, i, o, ô, u, ư.</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06"/>
        </w:tabs>
        <w:spacing w:before="0" w:after="0" w:line="414" w:lineRule="auto"/>
        <w:ind w:left="320" w:right="0" w:firstLine="0"/>
        <w:jc w:val="both"/>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Nguyen âm ngắn: ă, ầ, ẽ, ễ, ĩ, 5, ỡ, ủ, 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4"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r>
        <w:rPr>
          <w:rFonts w:ascii="Times New Roman" w:hAnsi="Times New Roman" w:eastAsia="Times New Roman" w:cs="Times New Roman"/>
          <w:b/>
          <w:i w:val="0"/>
          <w:smallCaps w:val="0"/>
          <w:strike w:val="0"/>
          <w:color w:val="000000"/>
          <w:sz w:val="30"/>
          <w:szCs w:val="30"/>
          <w:u w:val="none"/>
          <w:shd w:val="clear" w:fill="auto"/>
          <w:vertAlign w:val="baseline"/>
          <w:rtl w:val="0"/>
        </w:rPr>
        <w:t>3/ Phụ âm</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00"/>
        </w:tabs>
        <w:spacing w:before="0" w:after="0" w:line="414" w:lineRule="auto"/>
        <w:ind w:left="0" w:right="0" w:firstLine="320"/>
        <w:jc w:val="left"/>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Phụ âm đơn: b, b, d, đ, g, h, j, k, 1, m, n,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P,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r, s,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t, V, w, X, y.</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00"/>
        </w:tabs>
        <w:spacing w:before="0" w:after="0" w:line="414" w:lineRule="auto"/>
        <w:ind w:left="0" w:right="0" w:firstLine="320"/>
        <w:jc w:val="left"/>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Phụ âm đơn mặt chữ giống như chữ phổ thông, khi phát âm khác: b, d, y, p.</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00"/>
        </w:tabs>
        <w:spacing w:before="0" w:after="0" w:line="414" w:lineRule="auto"/>
        <w:ind w:left="0" w:right="0" w:firstLine="320"/>
        <w:jc w:val="left"/>
        <w:sectPr>
          <w:pgSz w:w="8400" w:h="11900"/>
          <w:pgMar w:top="954" w:right="830" w:bottom="1786" w:left="924" w:header="0" w:footer="3" w:gutter="0"/>
          <w:cols w:space="720" w:num="1"/>
        </w:sect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Phụ âm đơn mặt chữ khác như chữ phổ thông, khi phát âm giông: b, j.</w:t>
      </w: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68" w:line="300" w:lineRule="auto"/>
        <w:ind w:left="620" w:right="0" w:firstLine="0"/>
        <w:jc w:val="center"/>
        <w:rPr>
          <w:rFonts w:ascii="Times New Roman" w:hAnsi="Times New Roman" w:eastAsia="Times New Roman" w:cs="Times New Roman"/>
          <w:b/>
          <w:i w:val="0"/>
          <w:smallCaps w:val="0"/>
          <w:strike w:val="0"/>
          <w:color w:val="000000"/>
          <w:sz w:val="30"/>
          <w:szCs w:val="30"/>
          <w:u w:val="none"/>
          <w:shd w:val="clear" w:fill="auto"/>
          <w:vertAlign w:val="baseline"/>
        </w:rPr>
      </w:pPr>
      <w:bookmarkStart w:id="3" w:name="3znysh7" w:colFirst="0" w:colLast="0"/>
      <w:bookmarkEnd w:id="3"/>
      <w:r>
        <w:rPr>
          <w:rFonts w:ascii="Times New Roman" w:hAnsi="Times New Roman" w:eastAsia="Times New Roman" w:cs="Times New Roman"/>
          <w:b/>
          <w:i w:val="0"/>
          <w:smallCaps w:val="0"/>
          <w:strike w:val="0"/>
          <w:color w:val="000000"/>
          <w:sz w:val="30"/>
          <w:szCs w:val="30"/>
          <w:u w:val="none"/>
          <w:shd w:val="clear" w:fill="auto"/>
          <w:vertAlign w:val="baseline"/>
          <w:rtl w:val="0"/>
        </w:rPr>
        <w:t>CÁCH PHÁT ÂM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 w:line="3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A - Đọc như a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B - Đọc nặng hơn </w:t>
      </w:r>
      <w:r>
        <w:rPr>
          <w:rFonts w:ascii="Times New Roman" w:hAnsi="Times New Roman" w:eastAsia="Times New Roman" w:cs="Times New Roman"/>
          <w:b w:val="0"/>
          <w:i/>
          <w:smallCaps w:val="0"/>
          <w:strike w:val="0"/>
          <w:color w:val="000000"/>
          <w:sz w:val="30"/>
          <w:szCs w:val="30"/>
          <w:u w:val="none"/>
          <w:shd w:val="clear" w:fill="auto"/>
          <w:vertAlign w:val="baseline"/>
          <w:rtl w:val="0"/>
        </w:rPr>
        <w:t>b</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 mím môi bật ra, đọc như/ú tiếng 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Đọc </w:t>
      </w:r>
      <w:r>
        <w:rPr>
          <w:rFonts w:ascii="Times New Roman" w:hAnsi="Times New Roman" w:eastAsia="Times New Roman" w:cs="Times New Roman"/>
          <w:b w:val="0"/>
          <w:i/>
          <w:smallCaps w:val="0"/>
          <w:strike w:val="0"/>
          <w:color w:val="000000"/>
          <w:sz w:val="30"/>
          <w:szCs w:val="30"/>
          <w:u w:val="none"/>
          <w:shd w:val="clear" w:fill="auto"/>
          <w:vertAlign w:val="baseline"/>
          <w:rtl w:val="0"/>
        </w:rPr>
        <w:t>nhưb</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Ch - Đọc nh</w:t>
      </w:r>
      <w:r>
        <w:rPr>
          <w:rFonts w:ascii="Times New Roman" w:hAnsi="Times New Roman" w:eastAsia="Times New Roman" w:cs="Times New Roman"/>
          <w:b w:val="0"/>
          <w:i/>
          <w:smallCaps w:val="0"/>
          <w:strike w:val="0"/>
          <w:color w:val="000000"/>
          <w:sz w:val="30"/>
          <w:szCs w:val="30"/>
          <w:u w:val="none"/>
          <w:shd w:val="clear" w:fill="auto"/>
          <w:vertAlign w:val="baseline"/>
          <w:rtl w:val="0"/>
        </w:rPr>
        <w:t>Ưch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 Đọc nặng hơn </w:t>
      </w:r>
      <w:r>
        <w:rPr>
          <w:rFonts w:ascii="Times New Roman" w:hAnsi="Times New Roman" w:eastAsia="Times New Roman" w:cs="Times New Roman"/>
          <w:b w:val="0"/>
          <w:i/>
          <w:smallCaps w:val="0"/>
          <w:strike w:val="0"/>
          <w:color w:val="000000"/>
          <w:sz w:val="30"/>
          <w:szCs w:val="30"/>
          <w:u w:val="none"/>
          <w:shd w:val="clear" w:fill="auto"/>
          <w:vertAlign w:val="baseline"/>
          <w:rtl w:val="0"/>
        </w:rPr>
        <w:t>d</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 đầu lưỡi tì vào hàm răng, đọc </w:t>
      </w:r>
      <w:r>
        <w:rPr>
          <w:rFonts w:ascii="Times New Roman" w:hAnsi="Times New Roman" w:eastAsia="Times New Roman" w:cs="Times New Roman"/>
          <w:b w:val="0"/>
          <w:i/>
          <w:smallCaps w:val="0"/>
          <w:strike w:val="0"/>
          <w:color w:val="000000"/>
          <w:sz w:val="30"/>
          <w:szCs w:val="30"/>
          <w:u w:val="none"/>
          <w:shd w:val="clear" w:fill="auto"/>
          <w:vertAlign w:val="baseline"/>
          <w:rtl w:val="0"/>
        </w:rPr>
        <w:t>như di</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Anh.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 - Đọc nhưrf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E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e</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 - Đọc như#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I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i</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J- Khi đọc đầu lưỡi thụt vào hai hàm răng, đọc như gi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c</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L - Đọc như /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M - Đọc nhưm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1080" w:right="174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N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n</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 o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o</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 p - Đọc như</w:t>
      </w:r>
      <w:r>
        <w:rPr>
          <w:rFonts w:ascii="Times New Roman" w:hAnsi="Times New Roman" w:eastAsia="Times New Roman" w:cs="Times New Roman"/>
          <w:b w:val="0"/>
          <w:i/>
          <w:smallCaps w:val="0"/>
          <w:strike w:val="0"/>
          <w:color w:val="000000"/>
          <w:sz w:val="30"/>
          <w:szCs w:val="30"/>
          <w:u w:val="none"/>
          <w:shd w:val="clear" w:fill="auto"/>
          <w:vertAlign w:val="baseline"/>
          <w:rtl w:val="0"/>
        </w:rPr>
        <w:t>p</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62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R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44"/>
          <w:szCs w:val="44"/>
          <w:u w:val="none"/>
          <w:shd w:val="clear" w:fill="auto"/>
          <w:vertAlign w:val="baseline"/>
          <w:rtl w:val="0"/>
        </w:rPr>
        <w:t xml:space="preserve">s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s</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 khi viết luôn luôn đứng đầu tiếng </w:t>
      </w:r>
      <w:r>
        <w:rPr>
          <w:rFonts w:ascii="Times New Roman" w:hAnsi="Times New Roman" w:eastAsia="Times New Roman" w:cs="Times New Roman"/>
          <w:b w:val="0"/>
          <w:i/>
          <w:smallCaps w:val="0"/>
          <w:strike w:val="0"/>
          <w:color w:val="000000"/>
          <w:sz w:val="30"/>
          <w:szCs w:val="30"/>
          <w:u w:val="none"/>
          <w:shd w:val="clear" w:fill="auto"/>
          <w:vertAlign w:val="baseline"/>
          <w:rtl w:val="0"/>
        </w:rPr>
        <w:t>sah.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108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T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108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44"/>
          <w:szCs w:val="44"/>
          <w:u w:val="none"/>
          <w:shd w:val="clear" w:fill="auto"/>
          <w:vertAlign w:val="baseline"/>
          <w:rtl w:val="0"/>
        </w:rPr>
        <w:t xml:space="preserve">u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u</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438"/>
        </w:tabs>
        <w:spacing w:before="0" w:after="0" w:line="403" w:lineRule="auto"/>
        <w:ind w:left="0" w:right="0" w:firstLine="108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Đọc như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V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tiếng phổ thông; khi viết luôn luôn đứng giữa tiếng </w:t>
      </w:r>
      <w:r>
        <w:rPr>
          <w:rFonts w:ascii="Times New Roman" w:hAnsi="Times New Roman" w:eastAsia="Times New Roman" w:cs="Times New Roman"/>
          <w:b w:val="0"/>
          <w:i/>
          <w:smallCaps w:val="0"/>
          <w:strike w:val="0"/>
          <w:color w:val="000000"/>
          <w:sz w:val="30"/>
          <w:szCs w:val="30"/>
          <w:u w:val="none"/>
          <w:shd w:val="clear" w:fill="auto"/>
          <w:vertAlign w:val="baseline"/>
          <w:rtl w:val="0"/>
        </w:rPr>
        <w:t>wơvok.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44"/>
          <w:szCs w:val="44"/>
          <w:u w:val="none"/>
          <w:shd w:val="clear" w:fill="auto"/>
          <w:vertAlign w:val="baseline"/>
          <w:rtl w:val="0"/>
        </w:rPr>
        <w:t xml:space="preserve">w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Đọc như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V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tiếng phổ thông; khi viết luôn luôn đứng đầu tiếng </w:t>
      </w:r>
      <w:r>
        <w:rPr>
          <w:rFonts w:ascii="Times New Roman" w:hAnsi="Times New Roman" w:eastAsia="Times New Roman" w:cs="Times New Roman"/>
          <w:b w:val="0"/>
          <w:i/>
          <w:smallCaps w:val="0"/>
          <w:strike w:val="0"/>
          <w:color w:val="000000"/>
          <w:sz w:val="30"/>
          <w:szCs w:val="30"/>
          <w:u w:val="none"/>
          <w:shd w:val="clear" w:fill="auto"/>
          <w:vertAlign w:val="baseline"/>
          <w:rtl w:val="0"/>
        </w:rPr>
        <w:t>wơvăl.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0" w:right="0" w:firstLine="10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X - Đọc như </w:t>
      </w:r>
      <w:r>
        <w:rPr>
          <w:rFonts w:ascii="Times New Roman" w:hAnsi="Times New Roman" w:eastAsia="Times New Roman" w:cs="Times New Roman"/>
          <w:b w:val="0"/>
          <w:i/>
          <w:smallCaps w:val="0"/>
          <w:strike w:val="0"/>
          <w:color w:val="000000"/>
          <w:sz w:val="30"/>
          <w:szCs w:val="30"/>
          <w:u w:val="none"/>
          <w:shd w:val="clear" w:fill="auto"/>
          <w:vertAlign w:val="baseline"/>
          <w:rtl w:val="0"/>
        </w:rPr>
        <w:t>s</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 khi viết luôn luôn đứng giữa tiếng </w:t>
      </w:r>
      <w:r>
        <w:rPr>
          <w:rFonts w:ascii="Times New Roman" w:hAnsi="Times New Roman" w:eastAsia="Times New Roman" w:cs="Times New Roman"/>
          <w:b w:val="0"/>
          <w:i/>
          <w:smallCaps w:val="0"/>
          <w:strike w:val="0"/>
          <w:color w:val="000000"/>
          <w:sz w:val="30"/>
          <w:szCs w:val="30"/>
          <w:u w:val="none"/>
          <w:shd w:val="clear" w:fill="auto"/>
          <w:vertAlign w:val="baseline"/>
          <w:rtl w:val="0"/>
        </w:rPr>
        <w:t>sơxueng.</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482"/>
        </w:tabs>
        <w:spacing w:before="0" w:after="0" w:line="403" w:lineRule="auto"/>
        <w:ind w:left="1080" w:right="0" w:firstLine="0"/>
        <w:jc w:val="both"/>
        <w:sectPr>
          <w:pgSz w:w="8400" w:h="11900"/>
          <w:pgMar w:top="1050" w:right="850" w:bottom="1992" w:left="846" w:header="0" w:footer="3" w:gutter="0"/>
          <w:cols w:space="720" w:num="1"/>
        </w:sect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Đọc nh</w:t>
      </w:r>
      <w:r>
        <w:rPr>
          <w:rFonts w:ascii="Times New Roman" w:hAnsi="Times New Roman" w:eastAsia="Times New Roman" w:cs="Times New Roman"/>
          <w:b w:val="0"/>
          <w:i/>
          <w:smallCaps w:val="0"/>
          <w:strike w:val="0"/>
          <w:color w:val="000000"/>
          <w:sz w:val="30"/>
          <w:szCs w:val="30"/>
          <w:u w:val="none"/>
          <w:shd w:val="clear" w:fill="auto"/>
          <w:vertAlign w:val="baseline"/>
          <w:rtl w:val="0"/>
        </w:rPr>
        <w:t>ưd</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tiếng phổ thông.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29" w:line="520" w:lineRule="auto"/>
        <w:ind w:left="600" w:right="0" w:firstLine="0"/>
        <w:jc w:val="center"/>
        <w:rPr>
          <w:rFonts w:ascii="Times New Roman" w:hAnsi="Times New Roman" w:eastAsia="Times New Roman" w:cs="Times New Roman"/>
          <w:b/>
          <w:i w:val="0"/>
          <w:smallCaps w:val="0"/>
          <w:strike w:val="0"/>
          <w:color w:val="000000"/>
          <w:sz w:val="52"/>
          <w:szCs w:val="52"/>
          <w:u w:val="none"/>
          <w:shd w:val="clear" w:fill="auto"/>
          <w:vertAlign w:val="baseline"/>
        </w:rPr>
      </w:pPr>
      <w:r>
        <w:rPr>
          <w:rFonts w:ascii="Times New Roman" w:hAnsi="Times New Roman" w:eastAsia="Times New Roman" w:cs="Times New Roman"/>
          <w:b/>
          <w:i w:val="0"/>
          <w:smallCaps w:val="0"/>
          <w:strike w:val="0"/>
          <w:color w:val="000000"/>
          <w:sz w:val="52"/>
          <w:szCs w:val="52"/>
          <w:u w:val="none"/>
          <w:shd w:val="clear" w:fill="auto"/>
          <w:vertAlign w:val="baseline"/>
          <w:rtl w:val="0"/>
        </w:rPr>
        <w:t>PHẦNI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89" w:line="460" w:lineRule="auto"/>
        <w:ind w:left="600" w:right="0" w:firstLine="0"/>
        <w:jc w:val="center"/>
        <w:rPr>
          <w:rFonts w:ascii="Times New Roman" w:hAnsi="Times New Roman" w:eastAsia="Times New Roman" w:cs="Times New Roman"/>
          <w:b/>
          <w:i w:val="0"/>
          <w:smallCaps w:val="0"/>
          <w:strike w:val="0"/>
          <w:color w:val="000000"/>
          <w:sz w:val="46"/>
          <w:szCs w:val="46"/>
          <w:u w:val="none"/>
          <w:shd w:val="clear" w:fill="auto"/>
          <w:vertAlign w:val="baseline"/>
        </w:rPr>
      </w:pPr>
      <w:r>
        <w:rPr>
          <w:rFonts w:ascii="Times New Roman" w:hAnsi="Times New Roman" w:eastAsia="Times New Roman" w:cs="Times New Roman"/>
          <w:b/>
          <w:i w:val="0"/>
          <w:smallCaps w:val="0"/>
          <w:strike w:val="0"/>
          <w:color w:val="000000"/>
          <w:sz w:val="46"/>
          <w:szCs w:val="46"/>
          <w:u w:val="none"/>
          <w:shd w:val="clear" w:fill="auto"/>
          <w:vertAlign w:val="baseline"/>
          <w:rtl w:val="0"/>
        </w:rPr>
        <w:t>TỪ VựNG ĐỐI CHIẾU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0" w:lineRule="auto"/>
        <w:ind w:left="600" w:right="0" w:firstLine="0"/>
        <w:jc w:val="center"/>
        <w:rPr>
          <w:rFonts w:ascii="Times New Roman" w:hAnsi="Times New Roman" w:eastAsia="Times New Roman" w:cs="Times New Roman"/>
          <w:b/>
          <w:i/>
          <w:smallCaps w:val="0"/>
          <w:strike w:val="0"/>
          <w:color w:val="000000"/>
          <w:sz w:val="54"/>
          <w:szCs w:val="54"/>
          <w:u w:val="none"/>
          <w:shd w:val="clear" w:fill="auto"/>
          <w:vertAlign w:val="baseline"/>
        </w:rPr>
        <w:sectPr>
          <w:pgSz w:w="8400" w:h="11900"/>
          <w:pgMar w:top="3345" w:right="652" w:bottom="3345" w:left="1103" w:header="0" w:footer="3" w:gutter="0"/>
          <w:cols w:space="720" w:num="1"/>
        </w:sectPr>
      </w:pPr>
      <w:r>
        <w:rPr>
          <w:rFonts w:ascii="Times New Roman" w:hAnsi="Times New Roman" w:eastAsia="Times New Roman" w:cs="Times New Roman"/>
          <w:b/>
          <w:i/>
          <w:smallCaps w:val="0"/>
          <w:strike w:val="0"/>
          <w:color w:val="000000"/>
          <w:sz w:val="54"/>
          <w:szCs w:val="54"/>
          <w:u w:val="none"/>
          <w:shd w:val="clear" w:fill="auto"/>
          <w:vertAlign w:val="baseline"/>
          <w:rtl w:val="0"/>
        </w:rPr>
        <w:t>VIỆT -BAHNA</w:t>
      </w:r>
    </w:p>
    <w:p>
      <w:pPr>
        <w:spacing w:line="716" w:lineRule="auto"/>
        <w:sectPr>
          <w:footerReference r:id="rId5" w:type="default"/>
          <w:footerReference r:id="rId6" w:type="even"/>
          <w:pgSz w:w="8400" w:h="11900"/>
          <w:pgMar w:top="1439" w:right="1391" w:bottom="1346" w:left="1069" w:header="0" w:footer="3" w:gutter="0"/>
          <w:cols w:space="720" w:num="1"/>
        </w:sectPr>
      </w:pPr>
      <w:r>
        <mc:AlternateContent>
          <mc:Choice Requires="wps">
            <w:drawing>
              <wp:anchor distT="0" distB="0" distL="63500" distR="63500" simplePos="0" relativeHeight="251659264" behindDoc="0" locked="0" layoutInCell="1" allowOverlap="1">
                <wp:simplePos x="0" y="0"/>
                <wp:positionH relativeFrom="column">
                  <wp:posOffset>1866900</wp:posOffset>
                </wp:positionH>
                <wp:positionV relativeFrom="paragraph">
                  <wp:posOffset>0</wp:posOffset>
                </wp:positionV>
                <wp:extent cx="459740" cy="238125"/>
                <wp:effectExtent l="0" t="0" r="0" b="0"/>
                <wp:wrapNone/>
                <wp:docPr id="42" name="Rectangles 42"/>
                <wp:cNvGraphicFramePr/>
                <a:graphic xmlns:a="http://schemas.openxmlformats.org/drawingml/2006/main">
                  <a:graphicData uri="http://schemas.microsoft.com/office/word/2010/wordprocessingShape">
                    <wps:wsp>
                      <wps:cNvSpPr/>
                      <wps:spPr>
                        <a:xfrm>
                          <a:off x="5120893" y="3665700"/>
                          <a:ext cx="450215" cy="228600"/>
                        </a:xfrm>
                        <a:prstGeom prst="rect">
                          <a:avLst/>
                        </a:prstGeom>
                        <a:noFill/>
                        <a:ln>
                          <a:noFill/>
                        </a:ln>
                      </wps:spPr>
                      <wps:txbx>
                        <w:txbxContent>
                          <w:p>
                            <w:pPr>
                              <w:spacing w:before="0" w:after="0" w:line="360" w:lineRule="auto"/>
                              <w:ind w:left="0" w:right="0" w:firstLine="0"/>
                              <w:jc w:val="left"/>
                            </w:pPr>
                            <w:r>
                              <w:rPr>
                                <w:rFonts w:ascii="Times New Roman" w:hAnsi="Times New Roman" w:eastAsia="Times New Roman" w:cs="Times New Roman"/>
                                <w:b/>
                                <w:i w:val="0"/>
                                <w:smallCaps w:val="0"/>
                                <w:strike w:val="0"/>
                                <w:color w:val="000000"/>
                                <w:sz w:val="36"/>
                                <w:vertAlign w:val="baseline"/>
                              </w:rPr>
                              <w:t>A a</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47pt;margin-top:0pt;height:18.75pt;width:36.2pt;z-index:251659264;mso-width-relative:page;mso-height-relative:page;" filled="f" stroked="f" coordsize="21600,21600" o:gfxdata="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1Z/a3ZAAAABwEAAA8A&#10;AAAAAAAAAQAgAAAAIgAAAGRycy9kb3ducmV2LnhtbFBLAQIUABQAAAAIAIdO4kDt7S6C3QEAAMAD&#10;AAAOAAAAAAAAAAEAIAAAACgBAABkcnMvZTJvRG9jLnhtbFBLBQYAAAAABgAGAFkBAAB3BQAAAAA=&#10;">
                <v:fill on="f" focussize="0,0"/>
                <v:stroke on="f"/>
                <v:imagedata o:title=""/>
                <o:lock v:ext="edit" aspectratio="f"/>
                <v:textbox inset="0mm,0mm,0mm,0mm">
                  <w:txbxContent>
                    <w:p>
                      <w:pPr>
                        <w:spacing w:before="0" w:after="0" w:line="360" w:lineRule="auto"/>
                        <w:ind w:left="0" w:right="0" w:firstLine="0"/>
                        <w:jc w:val="left"/>
                      </w:pPr>
                      <w:r>
                        <w:rPr>
                          <w:rFonts w:ascii="Times New Roman" w:hAnsi="Times New Roman" w:eastAsia="Times New Roman" w:cs="Times New Roman"/>
                          <w:b/>
                          <w:i w:val="0"/>
                          <w:smallCaps w:val="0"/>
                          <w:strike w:val="0"/>
                          <w:color w:val="000000"/>
                          <w:sz w:val="36"/>
                          <w:vertAlign w:val="baseline"/>
                        </w:rPr>
                        <w:t>A a</w:t>
                      </w:r>
                    </w:p>
                  </w:txbxContent>
                </v:textbox>
              </v:rect>
            </w:pict>
          </mc:Fallback>
        </mc:AlternateContent>
      </w:r>
    </w:p>
    <w:p>
      <w:pPr>
        <w:rPr>
          <w:sz w:val="2"/>
          <w:szCs w:val="2"/>
        </w:rPr>
        <w:sectPr>
          <w:type w:val="continuous"/>
          <w:pgSz w:w="8400" w:h="11900"/>
          <w:pgMar w:top="2087" w:right="0" w:bottom="1523" w:left="0"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2"/>
          <w:szCs w:val="32"/>
          <w:u w:val="none"/>
          <w:shd w:val="clear" w:fill="auto"/>
          <w:vertAlign w:val="baseline"/>
        </w:rPr>
      </w:pPr>
      <w:r>
        <w:rPr>
          <w:rFonts w:ascii="Times New Roman" w:hAnsi="Times New Roman" w:eastAsia="Times New Roman" w:cs="Times New Roman"/>
          <w:b/>
          <w:i/>
          <w:smallCaps w:val="0"/>
          <w:strike w:val="0"/>
          <w:color w:val="000000"/>
          <w:sz w:val="32"/>
          <w:szCs w:val="32"/>
          <w:u w:val="none"/>
          <w:shd w:val="clear" w:fill="auto"/>
          <w:vertAlign w:val="baseline"/>
        </w:rPr>
        <mc:AlternateContent>
          <mc:Choice Requires="wps">
            <w:drawing>
              <wp:anchor distT="0" distB="0" distL="63500" distR="397510" simplePos="0" relativeHeight="251659264" behindDoc="0" locked="0" layoutInCell="1" allowOverlap="1">
                <wp:simplePos x="0" y="0"/>
                <wp:positionH relativeFrom="margin">
                  <wp:posOffset>-1920240</wp:posOffset>
                </wp:positionH>
                <wp:positionV relativeFrom="margin">
                  <wp:posOffset>-20955</wp:posOffset>
                </wp:positionV>
                <wp:extent cx="1527175" cy="4241165"/>
                <wp:effectExtent l="0" t="0" r="0" b="0"/>
                <wp:wrapSquare wrapText="right"/>
                <wp:docPr id="53" name="Rectangles 53"/>
                <wp:cNvGraphicFramePr/>
                <a:graphic xmlns:a="http://schemas.openxmlformats.org/drawingml/2006/main">
                  <a:graphicData uri="http://schemas.microsoft.com/office/word/2010/wordprocessingShape">
                    <wps:wsp>
                      <wps:cNvSpPr/>
                      <wps:spPr>
                        <a:xfrm>
                          <a:off x="4587175" y="1664180"/>
                          <a:ext cx="1517650" cy="4231640"/>
                        </a:xfrm>
                        <a:prstGeom prst="rect">
                          <a:avLst/>
                        </a:prstGeom>
                        <a:noFill/>
                        <a:ln>
                          <a:noFill/>
                        </a:ln>
                      </wps:spPr>
                      <wps:txbx>
                        <w:txbxContent>
                          <w:p>
                            <w:pPr>
                              <w:spacing w:before="0" w:after="0" w:line="391" w:lineRule="auto"/>
                              <w:ind w:left="0" w:right="0" w:firstLine="0"/>
                              <w:jc w:val="left"/>
                            </w:pPr>
                            <w:r>
                              <w:rPr>
                                <w:rFonts w:ascii="Times New Roman" w:hAnsi="Times New Roman" w:eastAsia="Times New Roman" w:cs="Times New Roman"/>
                                <w:b/>
                                <w:i w:val="0"/>
                                <w:smallCaps w:val="0"/>
                                <w:strike w:val="0"/>
                                <w:color w:val="000000"/>
                                <w:sz w:val="28"/>
                                <w:vertAlign w:val="baseline"/>
                              </w:rPr>
                              <w:t>TIẾNG VIỆT</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 đg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cảm - d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mộng -d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quá -1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Ách - d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Ách bò- d</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 Ai -d</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ăn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bảo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biết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cho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đó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kiếm - kng Ai lại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lấy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mua - kng Ai mượn - kng Ai về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xin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Ái - c</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1.2pt;margin-top:-1.65pt;height:333.95pt;width:120.25pt;mso-position-horizontal-relative:margin;mso-position-vertical-relative:margin;mso-wrap-distance-bottom:0pt;mso-wrap-distance-left:5pt;mso-wrap-distance-right:31.3pt;mso-wrap-distance-top:0pt;z-index:251659264;mso-width-relative:page;mso-height-relative:page;" filled="f" stroked="f" coordsize="21600,21600" o:gfxdata="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I7XeNwAAAAL&#10;AQAADwAAAAAAAAABACAAAAAiAAAAZHJzL2Rvd25yZXYueG1sUEsBAhQAFAAAAAgAh07iQF3SAwbf&#10;AQAAwgMAAA4AAAAAAAAAAQAgAAAAKwEAAGRycy9lMm9Eb2MueG1sUEsFBgAAAAAGAAYAWQEAAHwF&#10;AAAAAA==&#10;">
                <v:fill on="f" focussize="0,0"/>
                <v:stroke on="f"/>
                <v:imagedata o:title=""/>
                <o:lock v:ext="edit" aspectratio="f"/>
                <v:textbox inset="0mm,0mm,0mm,0mm">
                  <w:txbxContent>
                    <w:p>
                      <w:pPr>
                        <w:spacing w:before="0" w:after="0" w:line="391" w:lineRule="auto"/>
                        <w:ind w:left="0" w:right="0" w:firstLine="0"/>
                        <w:jc w:val="left"/>
                      </w:pPr>
                      <w:r>
                        <w:rPr>
                          <w:rFonts w:ascii="Times New Roman" w:hAnsi="Times New Roman" w:eastAsia="Times New Roman" w:cs="Times New Roman"/>
                          <w:b/>
                          <w:i w:val="0"/>
                          <w:smallCaps w:val="0"/>
                          <w:strike w:val="0"/>
                          <w:color w:val="000000"/>
                          <w:sz w:val="28"/>
                          <w:vertAlign w:val="baseline"/>
                        </w:rPr>
                        <w:t>TIẾNG VIỆT</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 đg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cảm - d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mộng -d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 quá -1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Ách - d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Ách bò- d</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 Ai -d</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ăn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bảo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biết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cho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đó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kiếm - kng Ai lại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lấy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mua - kng Ai mượn - kng Ai về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 xml:space="preserve">Ai xin - kng </w:t>
                      </w:r>
                    </w:p>
                    <w:p>
                      <w:pPr>
                        <w:spacing w:before="0" w:after="0" w:line="391" w:lineRule="auto"/>
                        <w:ind w:left="0" w:right="660" w:firstLine="0"/>
                        <w:jc w:val="left"/>
                      </w:pPr>
                      <w:r>
                        <w:rPr>
                          <w:rFonts w:ascii="Times New Roman" w:hAnsi="Times New Roman" w:eastAsia="Times New Roman" w:cs="Times New Roman"/>
                          <w:b w:val="0"/>
                          <w:i w:val="0"/>
                          <w:smallCaps w:val="0"/>
                          <w:strike w:val="0"/>
                          <w:color w:val="000000"/>
                          <w:sz w:val="28"/>
                          <w:vertAlign w:val="baseline"/>
                        </w:rPr>
                        <w:t>Ái - c</w:t>
                      </w:r>
                    </w:p>
                  </w:txbxContent>
                </v:textbox>
                <w10:wrap type="square" side="right"/>
              </v:rect>
            </w:pict>
          </mc:Fallback>
        </mc:AlternateContent>
      </w:r>
      <w:r>
        <w:rPr>
          <w:rFonts w:ascii="Times New Roman" w:hAnsi="Times New Roman" w:eastAsia="Times New Roman" w:cs="Times New Roman"/>
          <w:b/>
          <w:i/>
          <w:smallCaps w:val="0"/>
          <w:strike w:val="0"/>
          <w:color w:val="000000"/>
          <w:sz w:val="32"/>
          <w:szCs w:val="32"/>
          <w:u w:val="none"/>
          <w:shd w:val="clear" w:fill="auto"/>
          <w:vertAlign w:val="baseline"/>
          <w:rtl w:val="0"/>
        </w:rPr>
        <w:t>NỠR BAHNAR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Chữ kơnể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Apo kơnè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 nễ dêh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Ăt rơmo; apo brữ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B`uh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sa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B`uh khan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B`uh bât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axong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anoh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chã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tơ ÖU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iõk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B`uh răt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B`uh mơng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bro`k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B`uh api`nh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type w:val="continuous"/>
          <w:pgSz w:w="8400" w:h="11900"/>
          <w:pgMar w:top="2087" w:right="1391" w:bottom="1523" w:left="4086"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Ă - Ă jĩ dêh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3"/>
        <w:tblW w:w="6224" w:type="dxa"/>
        <w:jc w:val="center"/>
        <w:tblLayout w:type="fixed"/>
        <w:tblCellMar>
          <w:top w:w="0" w:type="dxa"/>
          <w:left w:w="10" w:type="dxa"/>
          <w:bottom w:w="0" w:type="dxa"/>
          <w:right w:w="10" w:type="dxa"/>
        </w:tblCellMar>
      </w:tblPr>
      <w:tblGrid>
        <w:gridCol w:w="2498"/>
        <w:gridCol w:w="3726"/>
      </w:tblGrid>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Ái an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hưch dih băl</w:t>
            </w:r>
          </w:p>
        </w:tc>
      </w:tr>
      <w:tr>
        <w:tblPrEx>
          <w:tblCellMar>
            <w:top w:w="0" w:type="dxa"/>
            <w:left w:w="10" w:type="dxa"/>
            <w:bottom w:w="0" w:type="dxa"/>
            <w:right w:w="10" w:type="dxa"/>
          </w:tblCellMar>
        </w:tblPrEx>
        <w:trPr>
          <w:trHeight w:val="3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Ái tình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Hưch băl</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lô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Alô</w:t>
            </w:r>
          </w:p>
        </w:tc>
      </w:tr>
      <w:tr>
        <w:tblPrEx>
          <w:tblCellMar>
            <w:top w:w="0" w:type="dxa"/>
            <w:left w:w="10" w:type="dxa"/>
            <w:bottom w:w="0" w:type="dxa"/>
            <w:right w:w="10" w:type="dxa"/>
          </w:tblCellMar>
        </w:tblPrEx>
        <w:trPr>
          <w:trHeight w:val="396"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Ăm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Ami`n</w:t>
            </w:r>
          </w:p>
        </w:tc>
      </w:tr>
      <w:tr>
        <w:tblPrEx>
          <w:tblCellMar>
            <w:top w:w="0" w:type="dxa"/>
            <w:left w:w="10" w:type="dxa"/>
            <w:bottom w:w="0" w:type="dxa"/>
            <w:right w:w="10" w:type="dxa"/>
          </w:tblCellMar>
        </w:tblPrEx>
        <w:trPr>
          <w:trHeight w:val="407"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Ăm em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Ami`n oh; pôk</w:t>
            </w:r>
          </w:p>
        </w:tc>
      </w:tr>
      <w:tr>
        <w:tblPrEx>
          <w:tblCellMar>
            <w:top w:w="0" w:type="dxa"/>
            <w:left w:w="10" w:type="dxa"/>
            <w:bottom w:w="0" w:type="dxa"/>
            <w:right w:w="10" w:type="dxa"/>
          </w:tblCellMar>
        </w:tblPrEx>
        <w:trPr>
          <w:trHeight w:val="39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Ăm lấy - dg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Ami`n ayo`k</w:t>
            </w:r>
          </w:p>
        </w:tc>
      </w:tr>
      <w:tr>
        <w:tblPrEx>
          <w:tblCellMar>
            <w:top w:w="0" w:type="dxa"/>
            <w:left w:w="10" w:type="dxa"/>
            <w:bottom w:w="0" w:type="dxa"/>
            <w:right w:w="10" w:type="dxa"/>
          </w:tblCellMar>
        </w:tblPrEx>
        <w:trPr>
          <w:trHeight w:val="371"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 -t</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Hoai</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khi`</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 ninh -t</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We`i kơchăp</w:t>
            </w:r>
          </w:p>
        </w:tc>
      </w:tr>
      <w:tr>
        <w:tblPrEx>
          <w:tblCellMar>
            <w:top w:w="0" w:type="dxa"/>
            <w:left w:w="10" w:type="dxa"/>
            <w:bottom w:w="0" w:type="dxa"/>
            <w:right w:w="10" w:type="dxa"/>
          </w:tblCellMar>
        </w:tblPrEx>
        <w:trPr>
          <w:trHeight w:val="37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 tâm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Khi` ôh</w:t>
            </w:r>
          </w:p>
        </w:tc>
      </w:tr>
      <w:tr>
        <w:tblPrEx>
          <w:tblCellMar>
            <w:top w:w="0" w:type="dxa"/>
            <w:left w:w="10" w:type="dxa"/>
            <w:bottom w:w="0" w:type="dxa"/>
            <w:right w:w="10" w:type="dxa"/>
          </w:tblCellMar>
        </w:tblPrEx>
        <w:trPr>
          <w:trHeight w:val="41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 táng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 bơngai lôch</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 ủi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Pơlung</w:t>
            </w:r>
          </w:p>
        </w:tc>
      </w:tr>
      <w:tr>
        <w:tblPrEx>
          <w:tblCellMar>
            <w:top w:w="0" w:type="dxa"/>
            <w:left w:w="10" w:type="dxa"/>
            <w:bottom w:w="0" w:type="dxa"/>
            <w:right w:w="10" w:type="dxa"/>
          </w:tblCellMar>
        </w:tblPrEx>
        <w:trPr>
          <w:trHeight w:val="367"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Án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w:t>
            </w:r>
          </w:p>
        </w:tc>
      </w:tr>
      <w:tr>
        <w:tblPrEx>
          <w:tblCellMar>
            <w:top w:w="0" w:type="dxa"/>
            <w:left w:w="10" w:type="dxa"/>
            <w:bottom w:w="0" w:type="dxa"/>
            <w:right w:w="10" w:type="dxa"/>
          </w:tblCellMar>
        </w:tblPrEx>
        <w:trPr>
          <w:trHeight w:val="40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Án mang - d</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Palôch</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ấy - d</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Sư;anho`ng anoh</w:t>
            </w:r>
          </w:p>
        </w:tc>
      </w:tr>
      <w:tr>
        <w:tblPrEx>
          <w:tblCellMar>
            <w:top w:w="0" w:type="dxa"/>
            <w:left w:w="10" w:type="dxa"/>
            <w:bottom w:w="0" w:type="dxa"/>
            <w:right w:w="10" w:type="dxa"/>
          </w:tblCellMar>
        </w:tblPrEx>
        <w:trPr>
          <w:trHeight w:val="3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bạn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bôl buăl</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cả-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kơdră</w:t>
            </w:r>
          </w:p>
        </w:tc>
      </w:tr>
      <w:tr>
        <w:tblPrEx>
          <w:tblCellMar>
            <w:top w:w="0" w:type="dxa"/>
            <w:left w:w="10" w:type="dxa"/>
            <w:bottom w:w="0" w:type="dxa"/>
            <w:right w:w="10" w:type="dxa"/>
          </w:tblCellMar>
        </w:tblPrEx>
        <w:trPr>
          <w:trHeight w:val="396"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chàng - d</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dăm</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chị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mai pôm b`ă me`</w:t>
            </w:r>
          </w:p>
        </w:tc>
      </w:tr>
      <w:tr>
        <w:tblPrEx>
          <w:tblCellMar>
            <w:top w:w="0" w:type="dxa"/>
            <w:left w:w="10" w:type="dxa"/>
            <w:bottom w:w="0" w:type="dxa"/>
            <w:right w:w="10" w:type="dxa"/>
          </w:tblCellMar>
        </w:tblPrEx>
        <w:trPr>
          <w:trHeight w:val="37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dũng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Nuih</w:t>
            </w:r>
          </w:p>
        </w:tc>
      </w:tr>
      <w:tr>
        <w:tblPrEx>
          <w:tblCellMar>
            <w:top w:w="0" w:type="dxa"/>
            <w:left w:w="10" w:type="dxa"/>
            <w:bottom w:w="0" w:type="dxa"/>
            <w:right w:w="10" w:type="dxa"/>
          </w:tblCellMar>
        </w:tblPrEx>
        <w:trPr>
          <w:trHeight w:val="39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đẹp trai - d</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alâng ro`</w:t>
            </w:r>
          </w:p>
        </w:tc>
      </w:tr>
      <w:tr>
        <w:tblPrEx>
          <w:tblCellMar>
            <w:top w:w="0" w:type="dxa"/>
            <w:left w:w="10" w:type="dxa"/>
            <w:bottom w:w="0" w:type="dxa"/>
            <w:right w:w="10" w:type="dxa"/>
          </w:tblCellMar>
        </w:tblPrEx>
        <w:trPr>
          <w:trHeight w:val="38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Anh đó - d </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anoh</w:t>
            </w:r>
          </w:p>
        </w:tc>
      </w:tr>
      <w:tr>
        <w:tblPrEx>
          <w:tblCellMar>
            <w:top w:w="0" w:type="dxa"/>
            <w:left w:w="10" w:type="dxa"/>
            <w:bottom w:w="0" w:type="dxa"/>
            <w:right w:w="10" w:type="dxa"/>
          </w:tblCellMar>
        </w:tblPrEx>
        <w:trPr>
          <w:trHeight w:val="38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em - d</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oh pôm b`ă me`</w:t>
            </w:r>
          </w:p>
        </w:tc>
      </w:tr>
    </w:tbl>
    <w:p>
      <w:pPr>
        <w:jc w:val="center"/>
        <w:rPr>
          <w:sz w:val="2"/>
          <w:szCs w:val="2"/>
        </w:rPr>
        <w:sectPr>
          <w:pgSz w:w="8400" w:h="11900"/>
          <w:pgMar w:top="928" w:right="1515" w:bottom="928" w:left="661" w:header="0" w:footer="3" w:gutter="0"/>
          <w:cols w:space="720" w:num="1"/>
        </w:sectPr>
      </w:pPr>
    </w:p>
    <w:p>
      <w:r>
        <w:rPr>
          <w:rtl w:val="0"/>
        </w:rPr>
        <w:t xml:space="preserve">Anh em cọc chèo- d(kng) </w:t>
      </w:r>
      <w:r>
        <mc:AlternateContent>
          <mc:Choice Requires="wps">
            <w:drawing>
              <wp:anchor distT="0" distB="0" distL="63500" distR="63500" simplePos="0" relativeHeight="251659264" behindDoc="0" locked="0" layoutInCell="1" allowOverlap="1">
                <wp:simplePos x="0" y="0"/>
                <wp:positionH relativeFrom="column">
                  <wp:posOffset>1892300</wp:posOffset>
                </wp:positionH>
                <wp:positionV relativeFrom="paragraph">
                  <wp:posOffset>0</wp:posOffset>
                </wp:positionV>
                <wp:extent cx="2087245" cy="1751965"/>
                <wp:effectExtent l="0" t="0" r="0" b="0"/>
                <wp:wrapSquare wrapText="left"/>
                <wp:docPr id="30" name="Rectangles 30"/>
                <wp:cNvGraphicFramePr/>
                <a:graphic xmlns:a="http://schemas.openxmlformats.org/drawingml/2006/main">
                  <a:graphicData uri="http://schemas.microsoft.com/office/word/2010/wordprocessingShape">
                    <wps:wsp>
                      <wps:cNvSpPr/>
                      <wps:spPr>
                        <a:xfrm>
                          <a:off x="4307140" y="2908780"/>
                          <a:ext cx="2077720" cy="1742440"/>
                        </a:xfrm>
                        <a:prstGeom prst="rect">
                          <a:avLst/>
                        </a:prstGeom>
                        <a:noFill/>
                        <a:ln>
                          <a:noFill/>
                        </a:ln>
                      </wps:spPr>
                      <wps:txbx>
                        <w:txbxContent>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Pổ</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Anho`ng oh pôm yă b`o`k Anho`ng oh pôm mẽ b`ă Anho`ng oh pôm yă b`õk Nuih kơtang; kơtang Ạnho`ng anoh</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Ư  ang rơgẽi</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Anho`ng õu</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49pt;margin-top:0pt;height:137.95pt;width:164.35pt;mso-wrap-distance-bottom:0pt;mso-wrap-distance-left:5pt;mso-wrap-distance-right:5pt;mso-wrap-distance-top:0pt;z-index:251659264;mso-width-relative:page;mso-height-relative:page;" filled="f" stroked="f" coordsize="21600,21600" o:gfxdata="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wbp1L2gAAAAgBAAAP&#10;AAAAAAAAAAEAIAAAACIAAABkcnMvZG93bnJldi54bWxQSwECFAAUAAAACACHTuJAom0d+d0BAADC&#10;AwAADgAAAAAAAAABACAAAAApAQAAZHJzL2Uyb0RvYy54bWxQSwUGAAAAAAYABgBZAQAAeAUAAAAA&#10;">
                <v:fill on="f" focussize="0,0"/>
                <v:stroke on="f"/>
                <v:imagedata o:title=""/>
                <o:lock v:ext="edit" aspectratio="f"/>
                <v:textbox inset="0mm,0mm,0mm,0mm">
                  <w:txbxContent>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Pổ</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Anho`ng oh pôm yă b`o`k Anho`ng oh pôm mẽ b`ă Anho`ng oh pôm yă b`õk Nuih kơtang; kơtang Ạnho`ng anoh</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Ư  ang rơgẽi</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Anho`ng õu</w:t>
                      </w:r>
                    </w:p>
                  </w:txbxContent>
                </v:textbox>
                <w10:wrap type="square" side="left"/>
              </v:rect>
            </w:pict>
          </mc:Fallback>
        </mc:AlternateContent>
      </w:r>
    </w:p>
    <w:p>
      <w:pPr>
        <w:rPr>
          <w:sz w:val="2"/>
          <w:szCs w:val="2"/>
        </w:rPr>
      </w:pPr>
      <w:r>
        <w:rPr>
          <w:rtl w:val="0"/>
        </w:rPr>
        <w:t xml:space="preserve">Anh em họ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Anh em ruột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Anh em thúc bá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Anh hùng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Anh kia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Anh minh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Anh này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Anh nuôi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Anh rể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Ảnh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Ảnh đẹp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Ánh nắng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Ánăsáng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Ánh trăng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Ao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Ao bèo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Ao cá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Ao chụôm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Ao tù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Ao ước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Ảo Tưởng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Mi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Rup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Rup alâng Drang to` 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Rang khe`i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Dơnâu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Dơnâu pi`k pu`k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Sơlu`ng ka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Sơlu`ng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Sơlu`ng đak kơamễ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 pơi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Ngeh nga`i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951" w:right="1599" w:bottom="951" w:left="1063" w:header="0" w:footer="3" w:gutter="0"/>
          <w:cols w:equalWidth="0" w:num="2">
            <w:col w:w="2786" w:space="166"/>
            <w:col w:w="2786"/>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4"/>
        <w:tblW w:w="2311" w:type="dxa"/>
        <w:jc w:val="center"/>
        <w:tblLayout w:type="fixed"/>
        <w:tblCellMar>
          <w:top w:w="0" w:type="dxa"/>
          <w:left w:w="10" w:type="dxa"/>
          <w:bottom w:w="0" w:type="dxa"/>
          <w:right w:w="10" w:type="dxa"/>
        </w:tblCellMar>
      </w:tblPr>
      <w:tblGrid>
        <w:gridCol w:w="428"/>
        <w:gridCol w:w="1883"/>
      </w:tblGrid>
      <w:tr>
        <w:tblPrEx>
          <w:tblCellMar>
            <w:top w:w="0" w:type="dxa"/>
            <w:left w:w="10" w:type="dxa"/>
            <w:bottom w:w="0" w:type="dxa"/>
            <w:right w:w="10" w:type="dxa"/>
          </w:tblCellMar>
        </w:tblPrEx>
        <w:trPr>
          <w:trHeight w:val="389"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ấm - d</w:t>
            </w:r>
          </w:p>
        </w:tc>
      </w:tr>
      <w:tr>
        <w:tblPrEx>
          <w:tblCellMar>
            <w:top w:w="0" w:type="dxa"/>
            <w:left w:w="10" w:type="dxa"/>
            <w:bottom w:w="0" w:type="dxa"/>
            <w:right w:w="10" w:type="dxa"/>
          </w:tblCellMar>
        </w:tblPrEx>
        <w:trPr>
          <w:trHeight w:val="389"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chật -d</w:t>
            </w:r>
          </w:p>
        </w:tc>
      </w:tr>
      <w:tr>
        <w:tblPrEx>
          <w:tblCellMar>
            <w:top w:w="0" w:type="dxa"/>
            <w:left w:w="10" w:type="dxa"/>
            <w:bottom w:w="0" w:type="dxa"/>
            <w:right w:w="10" w:type="dxa"/>
          </w:tblCellMar>
        </w:tblPrEx>
        <w:trPr>
          <w:trHeight w:val="3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com lê - d</w:t>
            </w:r>
          </w:p>
        </w:tc>
      </w:tr>
      <w:tr>
        <w:tblPrEx>
          <w:tblCellMar>
            <w:top w:w="0" w:type="dxa"/>
            <w:left w:w="10" w:type="dxa"/>
            <w:bottom w:w="0" w:type="dxa"/>
            <w:right w:w="10" w:type="dxa"/>
          </w:tblCellMar>
        </w:tblPrEx>
        <w:trPr>
          <w:trHeight w:val="40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cộc - d</w:t>
            </w:r>
          </w:p>
        </w:tc>
      </w:tr>
      <w:tr>
        <w:tblPrEx>
          <w:tblCellMar>
            <w:top w:w="0" w:type="dxa"/>
            <w:left w:w="10" w:type="dxa"/>
            <w:bottom w:w="0" w:type="dxa"/>
            <w:right w:w="10" w:type="dxa"/>
          </w:tblCellMar>
        </w:tblPrEx>
        <w:trPr>
          <w:trHeight w:val="41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cộc tay - d</w:t>
            </w:r>
          </w:p>
        </w:tc>
      </w:tr>
      <w:tr>
        <w:tblPrEx>
          <w:tblCellMar>
            <w:top w:w="0" w:type="dxa"/>
            <w:left w:w="10" w:type="dxa"/>
            <w:bottom w:w="0" w:type="dxa"/>
            <w:right w:w="10" w:type="dxa"/>
          </w:tblCellMar>
        </w:tblPrEx>
        <w:trPr>
          <w:trHeight w:val="371"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dài - d</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dài tay - d</w:t>
            </w:r>
          </w:p>
        </w:tc>
      </w:tr>
      <w:tr>
        <w:tblPrEx>
          <w:tblCellMar>
            <w:top w:w="0" w:type="dxa"/>
            <w:left w:w="10" w:type="dxa"/>
            <w:bottom w:w="0" w:type="dxa"/>
            <w:right w:w="10" w:type="dxa"/>
          </w:tblCellMar>
        </w:tblPrEx>
        <w:trPr>
          <w:trHeight w:val="367"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dơ - d</w:t>
            </w:r>
          </w:p>
        </w:tc>
      </w:tr>
      <w:tr>
        <w:tblPrEx>
          <w:tblCellMar>
            <w:top w:w="0" w:type="dxa"/>
            <w:left w:w="10" w:type="dxa"/>
            <w:bottom w:w="0" w:type="dxa"/>
            <w:right w:w="10" w:type="dxa"/>
          </w:tblCellMar>
        </w:tblPrEx>
        <w:trPr>
          <w:trHeight w:val="403"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đầm - d</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hoa - d</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khoác - d</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len - d</w:t>
            </w:r>
          </w:p>
        </w:tc>
      </w:tr>
      <w:tr>
        <w:tblPrEx>
          <w:tblCellMar>
            <w:top w:w="0" w:type="dxa"/>
            <w:left w:w="10" w:type="dxa"/>
            <w:bottom w:w="0" w:type="dxa"/>
            <w:right w:w="10" w:type="dxa"/>
          </w:tblCellMar>
        </w:tblPrEx>
        <w:trPr>
          <w:trHeight w:val="403"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mi ô - d</w:t>
            </w:r>
          </w:p>
        </w:tc>
      </w:tr>
      <w:tr>
        <w:tblPrEx>
          <w:tblCellMar>
            <w:top w:w="0" w:type="dxa"/>
            <w:left w:w="10" w:type="dxa"/>
            <w:bottom w:w="0" w:type="dxa"/>
            <w:right w:w="10" w:type="dxa"/>
          </w:tblCellMar>
        </w:tblPrEx>
        <w:trPr>
          <w:trHeight w:val="41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mỏng - d</w:t>
            </w:r>
          </w:p>
        </w:tc>
      </w:tr>
      <w:tr>
        <w:tblPrEx>
          <w:tblCellMar>
            <w:top w:w="0" w:type="dxa"/>
            <w:left w:w="10" w:type="dxa"/>
            <w:bottom w:w="0" w:type="dxa"/>
            <w:right w:w="10" w:type="dxa"/>
          </w:tblCellMar>
        </w:tblPrEx>
        <w:trPr>
          <w:trHeight w:val="364"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mốc - d</w:t>
            </w:r>
          </w:p>
        </w:tc>
      </w:tr>
      <w:tr>
        <w:tblPrEx>
          <w:tblCellMar>
            <w:top w:w="0" w:type="dxa"/>
            <w:left w:w="10" w:type="dxa"/>
            <w:bottom w:w="0" w:type="dxa"/>
            <w:right w:w="10" w:type="dxa"/>
          </w:tblCellMar>
        </w:tblPrEx>
        <w:trPr>
          <w:trHeight w:val="385"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mưa - d</w:t>
            </w:r>
          </w:p>
        </w:tc>
      </w:tr>
      <w:tr>
        <w:tblPrEx>
          <w:tblCellMar>
            <w:top w:w="0" w:type="dxa"/>
            <w:left w:w="10" w:type="dxa"/>
            <w:bottom w:w="0" w:type="dxa"/>
            <w:right w:w="10" w:type="dxa"/>
          </w:tblCellMar>
        </w:tblPrEx>
        <w:trPr>
          <w:trHeight w:val="41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phai - d</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rộng - d</w:t>
            </w:r>
          </w:p>
        </w:tc>
      </w:tr>
      <w:tr>
        <w:tblPrEx>
          <w:tblCellMar>
            <w:top w:w="0" w:type="dxa"/>
            <w:left w:w="10" w:type="dxa"/>
            <w:bottom w:w="0" w:type="dxa"/>
            <w:right w:w="10" w:type="dxa"/>
          </w:tblCellMar>
        </w:tblPrEx>
        <w:trPr>
          <w:trHeight w:val="364"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sơ mi - d</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thêu - d</w:t>
            </w:r>
          </w:p>
        </w:tc>
      </w:tr>
      <w:tr>
        <w:tblPrEx>
          <w:tblCellMar>
            <w:top w:w="0" w:type="dxa"/>
            <w:left w:w="10" w:type="dxa"/>
            <w:bottom w:w="0" w:type="dxa"/>
            <w:right w:w="10" w:type="dxa"/>
          </w:tblCellMar>
        </w:tblPrEx>
        <w:trPr>
          <w:trHeight w:val="403"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thun tay dài - d</w:t>
            </w:r>
          </w:p>
        </w:tc>
      </w:tr>
      <w:tr>
        <w:tblPrEx>
          <w:tblCellMar>
            <w:top w:w="0" w:type="dxa"/>
            <w:left w:w="10" w:type="dxa"/>
            <w:bottom w:w="0" w:type="dxa"/>
            <w:right w:w="10" w:type="dxa"/>
          </w:tblCellMar>
        </w:tblPrEx>
        <w:trPr>
          <w:trHeight w:val="38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ướt đẫm</w:t>
            </w:r>
          </w:p>
        </w:tc>
      </w:tr>
      <w:tr>
        <w:tblPrEx>
          <w:tblCellMar>
            <w:top w:w="0" w:type="dxa"/>
            <w:left w:w="10" w:type="dxa"/>
            <w:bottom w:w="0" w:type="dxa"/>
            <w:right w:w="10" w:type="dxa"/>
          </w:tblCellMar>
        </w:tblPrEx>
        <w:trPr>
          <w:trHeight w:val="335"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Áo</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vét - d</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tono`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hrăt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ko`m plê Ao djăl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Ao ti djăl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Ao kơjung Ao ti tai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trôk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Ao đâm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Ao pơkao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Ao tơno`; ao bang ba`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Ao sak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tăr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hơtăng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phơ`k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ami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klok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rơhơi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sơ mi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kơteh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dơ dui ti tai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Ao hơayuih djơ djih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996" w:right="1798" w:bottom="996" w:left="3751"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Ao wet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5"/>
        <w:tblW w:w="5997" w:type="dxa"/>
        <w:jc w:val="center"/>
        <w:tblLayout w:type="fixed"/>
        <w:tblCellMar>
          <w:top w:w="0" w:type="dxa"/>
          <w:left w:w="10" w:type="dxa"/>
          <w:bottom w:w="0" w:type="dxa"/>
          <w:right w:w="10" w:type="dxa"/>
        </w:tblCellMar>
      </w:tblPr>
      <w:tblGrid>
        <w:gridCol w:w="2293"/>
        <w:gridCol w:w="3704"/>
      </w:tblGrid>
      <w:tr>
        <w:tblPrEx>
          <w:tblCellMar>
            <w:top w:w="0" w:type="dxa"/>
            <w:left w:w="10" w:type="dxa"/>
            <w:bottom w:w="0" w:type="dxa"/>
            <w:right w:w="10" w:type="dxa"/>
          </w:tblCellMar>
        </w:tblPrEx>
        <w:trPr>
          <w:trHeight w:val="414"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Áy náy</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Hrơ</w:t>
            </w:r>
          </w:p>
        </w:tc>
      </w:tr>
      <w:tr>
        <w:tblPrEx>
          <w:tblCellMar>
            <w:top w:w="0" w:type="dxa"/>
            <w:left w:w="10" w:type="dxa"/>
            <w:bottom w:w="0" w:type="dxa"/>
            <w:right w:w="10" w:type="dxa"/>
          </w:tblCellMar>
        </w:tblPrEx>
        <w:trPr>
          <w:trHeight w:val="403"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Áp</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gơn</w:t>
            </w:r>
          </w:p>
        </w:tc>
      </w:tr>
      <w:tr>
        <w:tblPrEx>
          <w:tblCellMar>
            <w:top w:w="0" w:type="dxa"/>
            <w:left w:w="10" w:type="dxa"/>
            <w:bottom w:w="0" w:type="dxa"/>
            <w:right w:w="10" w:type="dxa"/>
          </w:tblCellMar>
        </w:tblPrEx>
        <w:trPr>
          <w:trHeight w:val="61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At</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lâp</w:t>
            </w:r>
          </w:p>
        </w:tc>
      </w:tr>
      <w:tr>
        <w:tblPrEx>
          <w:tblCellMar>
            <w:top w:w="0" w:type="dxa"/>
            <w:left w:w="10" w:type="dxa"/>
            <w:bottom w:w="0" w:type="dxa"/>
            <w:right w:w="10" w:type="dxa"/>
          </w:tblCellMar>
        </w:tblPrEx>
        <w:trPr>
          <w:trHeight w:val="709" w:hRule="atLeast"/>
          <w:jc w:val="center"/>
        </w:trPr>
        <w:tc>
          <w:tcPr>
            <w:shd w:val="clear" w:color="auto" w:fill="FFFFFF"/>
          </w:tcPr>
          <w:p>
            <w:pPr>
              <w:jc w:val="center"/>
              <w:rPr>
                <w:sz w:val="10"/>
                <w:szCs w:val="10"/>
              </w:rPr>
            </w:pP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 ă</w:t>
            </w:r>
          </w:p>
        </w:tc>
      </w:tr>
      <w:tr>
        <w:tblPrEx>
          <w:tblCellMar>
            <w:top w:w="0" w:type="dxa"/>
            <w:left w:w="10" w:type="dxa"/>
            <w:bottom w:w="0" w:type="dxa"/>
            <w:right w:w="10" w:type="dxa"/>
          </w:tblCellMar>
        </w:tblPrEx>
        <w:trPr>
          <w:trHeight w:val="414"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Ăc quy -d</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Binh qui</w:t>
            </w:r>
          </w:p>
        </w:tc>
      </w:tr>
      <w:tr>
        <w:tblPrEx>
          <w:tblCellMar>
            <w:top w:w="0" w:type="dxa"/>
            <w:left w:w="10" w:type="dxa"/>
            <w:bottom w:w="0" w:type="dxa"/>
            <w:right w:w="10" w:type="dxa"/>
          </w:tblCellMar>
        </w:tblPrEx>
        <w:trPr>
          <w:trHeight w:val="371"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Ăm ắp -1</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Blai; mơmân</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Ăm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Amin</w:t>
            </w:r>
          </w:p>
        </w:tc>
      </w:tr>
      <w:tr>
        <w:tblPrEx>
          <w:tblCellMar>
            <w:top w:w="0" w:type="dxa"/>
            <w:left w:w="10" w:type="dxa"/>
            <w:bottom w:w="0" w:type="dxa"/>
            <w:right w:w="10" w:type="dxa"/>
          </w:tblCellMar>
        </w:tblPrEx>
        <w:trPr>
          <w:trHeight w:val="40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Ẵm em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Amin oh; pôk</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Ẳm lấy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Amin ayồk</w:t>
            </w:r>
          </w:p>
        </w:tc>
      </w:tr>
      <w:tr>
        <w:tblPrEx>
          <w:tblCellMar>
            <w:top w:w="0" w:type="dxa"/>
            <w:left w:w="10" w:type="dxa"/>
            <w:bottom w:w="0" w:type="dxa"/>
            <w:right w:w="10" w:type="dxa"/>
          </w:tblCellMar>
        </w:tblPrEx>
        <w:trPr>
          <w:trHeight w:val="403"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sõng</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bám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yuơ</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cắp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Klẽ tơtông</w:t>
            </w:r>
          </w:p>
        </w:tc>
      </w:tr>
      <w:tr>
        <w:tblPrEx>
          <w:tblCellMar>
            <w:top w:w="0" w:type="dxa"/>
            <w:left w:w="10" w:type="dxa"/>
            <w:bottom w:w="0" w:type="dxa"/>
            <w:right w:w="10" w:type="dxa"/>
          </w:tblCellMar>
        </w:tblPrEx>
        <w:trPr>
          <w:trHeight w:val="38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chán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bỡl</w:t>
            </w:r>
          </w:p>
        </w:tc>
      </w:tr>
      <w:tr>
        <w:tblPrEx>
          <w:tblCellMar>
            <w:top w:w="0" w:type="dxa"/>
            <w:left w:w="10" w:type="dxa"/>
            <w:bottom w:w="0" w:type="dxa"/>
            <w:right w:w="10" w:type="dxa"/>
          </w:tblCellMar>
        </w:tblPrEx>
        <w:trPr>
          <w:trHeight w:val="3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cháo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chao</w:t>
            </w:r>
          </w:p>
        </w:tc>
      </w:tr>
      <w:tr>
        <w:tblPrEx>
          <w:tblCellMar>
            <w:top w:w="0" w:type="dxa"/>
            <w:left w:w="10" w:type="dxa"/>
            <w:bottom w:w="0" w:type="dxa"/>
            <w:right w:w="10" w:type="dxa"/>
          </w:tblCellMar>
        </w:tblPrEx>
        <w:trPr>
          <w:trHeight w:val="389"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chiều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kơxỡ</w:t>
            </w:r>
          </w:p>
        </w:tc>
      </w:tr>
      <w:tr>
        <w:tblPrEx>
          <w:tblCellMar>
            <w:top w:w="0" w:type="dxa"/>
            <w:left w:w="10" w:type="dxa"/>
            <w:bottom w:w="0" w:type="dxa"/>
            <w:right w:w="10" w:type="dxa"/>
          </w:tblCellMar>
        </w:tblPrEx>
        <w:trPr>
          <w:trHeight w:val="81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cơm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mơh; song por; sa ngoh; sa hã</w:t>
            </w:r>
          </w:p>
        </w:tc>
      </w:tr>
      <w:tr>
        <w:tblPrEx>
          <w:tblCellMar>
            <w:top w:w="0" w:type="dxa"/>
            <w:left w:w="10" w:type="dxa"/>
            <w:bottom w:w="0" w:type="dxa"/>
            <w:right w:w="10" w:type="dxa"/>
          </w:tblCellMar>
        </w:tblPrEx>
        <w:trPr>
          <w:trHeight w:val="37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Ăn cướp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Tơtông tơmam</w:t>
            </w:r>
          </w:p>
        </w:tc>
      </w:tr>
      <w:tr>
        <w:tblPrEx>
          <w:tblCellMar>
            <w:top w:w="0" w:type="dxa"/>
            <w:left w:w="10" w:type="dxa"/>
            <w:bottom w:w="0" w:type="dxa"/>
            <w:right w:w="10" w:type="dxa"/>
          </w:tblCellMar>
        </w:tblPrEx>
        <w:trPr>
          <w:trHeight w:val="407"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Ăn diện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Pơhrôp</w:t>
            </w:r>
          </w:p>
        </w:tc>
      </w:tr>
      <w:tr>
        <w:tblPrEx>
          <w:tblCellMar>
            <w:top w:w="0" w:type="dxa"/>
            <w:left w:w="10" w:type="dxa"/>
            <w:bottom w:w="0" w:type="dxa"/>
            <w:right w:w="10" w:type="dxa"/>
          </w:tblCellMar>
        </w:tblPrEx>
        <w:trPr>
          <w:trHeight w:val="3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gian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Pơji`p</w:t>
            </w:r>
          </w:p>
        </w:tc>
      </w:tr>
      <w:tr>
        <w:tblPrEx>
          <w:tblCellMar>
            <w:top w:w="0" w:type="dxa"/>
            <w:left w:w="10" w:type="dxa"/>
            <w:bottom w:w="0" w:type="dxa"/>
            <w:right w:w="10" w:type="dxa"/>
          </w:tblCellMar>
        </w:tblPrEx>
        <w:trPr>
          <w:trHeight w:val="367"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Ẳn hết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pơđĩ</w:t>
            </w:r>
          </w:p>
        </w:tc>
      </w:tr>
    </w:tbl>
    <w:p>
      <w:pPr>
        <w:jc w:val="center"/>
        <w:rPr>
          <w:sz w:val="2"/>
          <w:szCs w:val="2"/>
        </w:rPr>
      </w:pPr>
    </w:p>
    <w:p>
      <w:pPr>
        <w:rPr>
          <w:sz w:val="2"/>
          <w:szCs w:val="2"/>
        </w:rPr>
        <w:sectPr>
          <w:pgSz w:w="8400" w:h="11900"/>
          <w:pgMar w:top="946" w:right="1318" w:bottom="946" w:left="1085"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hỏi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Ăn ít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Ăn mừng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ngon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ngon Lành - đg Ăn ở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rau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quá nhiều - đg Ăn sáng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thề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thịt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thoải mái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tối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trộm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trưa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tục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uống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Ăn vạ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Ăn xin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Hơkât jâng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Sa sãi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Et chơt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Lũ</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hơ hủp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Oẽi sa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anhot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Sa bơlu`k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Sa pơgê</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Pơdâng akâu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 'nhẽm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Sa măk 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Sa kơmăng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Kle` tơtông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Sa anăr dâng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Sa blăl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Sa et; sõng sa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Sa rah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Hơpi`</w:t>
      </w:r>
      <w:bookmarkStart w:id="4" w:name="2et92p0" w:colFirst="0" w:colLast="0"/>
      <w:bookmarkEnd w:id="4"/>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nh sa                          </w:t>
      </w: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4"/>
          <w:szCs w:val="44"/>
          <w:u w:val="none"/>
          <w:shd w:val="clear" w:fill="auto"/>
          <w:vertAlign w:val="baseline"/>
        </w:rPr>
      </w:pP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sectPr>
          <w:pgSz w:w="8400" w:h="11900"/>
          <w:pgMar w:top="1175" w:right="2335" w:bottom="1175" w:left="755" w:header="0" w:footer="3" w:gutter="0"/>
          <w:cols w:equalWidth="0" w:num="2">
            <w:col w:w="2361" w:space="587"/>
            <w:col w:w="2361"/>
          </w:cols>
        </w:sect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mo" w:hAnsi="Arimo" w:eastAsia="Arimo" w:cs="Arimo"/>
          <w:b w:val="0"/>
          <w:i w:val="0"/>
          <w:smallCaps w:val="0"/>
          <w:strike w:val="0"/>
          <w:color w:val="000000"/>
          <w:sz w:val="24"/>
          <w:szCs w:val="24"/>
          <w:u w:val="none"/>
          <w:shd w:val="clear" w:fill="auto"/>
          <w:vertAlign w:val="baseline"/>
        </w:rPr>
      </w:pPr>
      <w:r>
        <w:rPr>
          <w:rFonts w:ascii="Arimo" w:hAnsi="Arimo" w:eastAsia="Arimo" w:cs="Arimo"/>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mo" w:hAnsi="Arimo" w:eastAsia="Arimo" w:cs="Arimo"/>
          <w:b w:val="0"/>
          <w:i w:val="0"/>
          <w:smallCaps w:val="0"/>
          <w:strike w:val="0"/>
          <w:color w:val="000000"/>
          <w:sz w:val="24"/>
          <w:szCs w:val="24"/>
          <w:u w:val="none"/>
          <w:shd w:val="clear" w:fill="auto"/>
          <w:vertAlign w:val="baseline"/>
        </w:rPr>
      </w:pPr>
      <w:r>
        <w:rPr>
          <w:rFonts w:ascii="Arimo" w:hAnsi="Arimo" w:eastAsia="Arimo" w:cs="Arimo"/>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mo" w:hAnsi="Arimo" w:eastAsia="Arimo" w:cs="Arimo"/>
          <w:b w:val="0"/>
          <w:i w:val="0"/>
          <w:smallCaps w:val="0"/>
          <w:strike w:val="0"/>
          <w:color w:val="000000"/>
          <w:sz w:val="24"/>
          <w:szCs w:val="24"/>
          <w:u w:val="none"/>
          <w:shd w:val="clear" w:fill="auto"/>
          <w:vertAlign w:val="baseline"/>
        </w:rPr>
        <w:sectPr>
          <w:type w:val="continuous"/>
          <w:pgSz w:w="8400" w:h="11900"/>
          <w:pgMar w:top="1175" w:right="2335" w:bottom="1175" w:left="755" w:header="0" w:footer="3" w:gutter="0"/>
          <w:cols w:equalWidth="0" w:num="2">
            <w:col w:w="2361" w:space="587"/>
            <w:col w:w="2361"/>
          </w:cols>
        </w:sectPr>
      </w:pP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44"/>
          <w:szCs w:val="4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0" w:right="0" w:firstLine="0"/>
        <w:jc w:val="left"/>
        <w:rPr>
          <w:rFonts w:ascii="Times New Roman" w:hAnsi="Times New Roman" w:eastAsia="Times New Roman" w:cs="Times New Roman"/>
          <w:b w:val="0"/>
          <w:i/>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type w:val="continuous"/>
          <w:pgSz w:w="8400" w:h="11900"/>
          <w:pgMar w:top="1175" w:right="2335" w:bottom="1175" w:left="755" w:header="0" w:footer="3" w:gutter="0"/>
          <w:cols w:equalWidth="0" w:num="2">
            <w:col w:w="2361" w:space="587"/>
            <w:col w:w="2361"/>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6"/>
        <w:tblW w:w="571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6"/>
        <w:gridCol w:w="40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Âm lịch - d                             Âm nhạc - d Âm thanh - d Âm vang - d Âm ầm - d Ầm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ì -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Âm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ĩ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Ẩm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Ấm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Âm áp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Am no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Ân hận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Ẩn nấp - đg Ẩn núp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đg Ấn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superscript"/>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Ấn độ dương Ấp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Ấp ủ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-đ</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Âu yếm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 Ấu - đ</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6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Ẩu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đả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Ấy – tht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hanging="709"/>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Năr kiỡ kơkhẽi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Er 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Er re; gie; 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Jơva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Grơ gring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Hrâng hreng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ơ 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Hơuh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Tơto`; tơno`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Phĩ tơ no`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ơh; 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79"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Ôn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Kơanơp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Kơtĩt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dơxĩ ân</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380" w:right="0" w:hanging="2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Anâm; anỡm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380" w:right="0" w:hanging="2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 cheng ling lang Klưh; hơ 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380" w:right="0" w:hanging="2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Brơih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380" w:right="0" w:hanging="2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380" w:right="0" w:hanging="28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Ei</w:t>
            </w:r>
          </w:p>
        </w:tc>
      </w:tr>
    </w:tbl>
    <w:p>
      <w:pPr>
        <w:jc w:val="center"/>
        <w:rPr>
          <w:sz w:val="2"/>
          <w:szCs w:val="2"/>
        </w:rPr>
      </w:pPr>
    </w:p>
    <w:p>
      <w:pPr>
        <w:rPr>
          <w:sz w:val="2"/>
          <w:szCs w:val="2"/>
        </w:rPr>
      </w:pPr>
    </w:p>
    <w:tbl>
      <w:tblPr>
        <w:tblStyle w:val="17"/>
        <w:tblW w:w="62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43"/>
        <w:gridCol w:w="39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 –I`nh năm jang mir hơdoih b`ă 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 d, st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Pêng – Nărpêng i`nh năm chă ngôi.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ba-d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cái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Pêng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cùng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Pêng hdoih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hoa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B`âr pơiôm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lô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lô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má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 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mươi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Pêng j`it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mươi ba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Pêng ji` pêng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ngàn-d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Pêng rơ b`âu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Ba trăm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Pêng 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Bà-d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Bà con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Bà già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Bà mai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kơdranh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Bà mối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kơdranh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Bà ngọai-d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hơdrai</w:t>
            </w:r>
          </w:p>
        </w:tc>
      </w:tr>
    </w:tbl>
    <w:p>
      <w:pPr>
        <w:jc w:val="center"/>
        <w:rPr>
          <w:sz w:val="2"/>
          <w:szCs w:val="2"/>
        </w:rPr>
      </w:pPr>
    </w:p>
    <w:p>
      <w:pPr>
        <w:rPr>
          <w:sz w:val="2"/>
          <w:szCs w:val="2"/>
        </w:rPr>
      </w:pPr>
    </w:p>
    <w:tbl>
      <w:tblPr>
        <w:tblStyle w:val="18"/>
        <w:tblW w:w="631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8"/>
        <w:gridCol w:w="4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Bà nội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tơm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 tiên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bia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 vai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Hơngie`ng; sơ ngie`ng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Cũ</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1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&amp;5J</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1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1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Q-</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 mía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Iă kơ tau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 rượu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Kơdroh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 kuãr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Bác bỏ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Hut lê`; tu`k 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Bác gái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Bạc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Tơkôl ; bôk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Bạc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Mai Lan b`õt kong hu alâng lăp.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Bạch hầu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Pơangeh jĩ ako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Bạch tạng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Bài giảng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B`ai bơ tho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Bài hát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B`ai hơri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Bài học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 pơhrăm; b`ai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Bài sai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B`ai glăi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bài tập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B`ai pơhrăm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Bài thơ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Nỡr pơđỡk</w:t>
            </w:r>
          </w:p>
        </w:tc>
      </w:tr>
    </w:tbl>
    <w:p>
      <w:pPr>
        <w:jc w:val="center"/>
        <w:rPr>
          <w:sz w:val="2"/>
          <w:szCs w:val="2"/>
        </w:rPr>
      </w:pPr>
    </w:p>
    <w:p>
      <w:pPr>
        <w:rPr>
          <w:sz w:val="2"/>
          <w:szCs w:val="2"/>
        </w:rPr>
      </w:pPr>
    </w:p>
    <w:tbl>
      <w:tblPr>
        <w:tblStyle w:val="19"/>
        <w:tblW w:w="602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0"/>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Bãi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Cham; tơ nõk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Bãi bỏ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Bãi cát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Glaih chuơh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Bãi đá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Glaih tơmo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Bãi mía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Cham kơtao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Bãi miễn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lể`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Bãi rau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Cham anho`t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Bãi tha ma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Anih amăn atõu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chiều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Anăr dâng hẽi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đầu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 blu`ng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đêm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Ban mai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B`rưch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Ban nãy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Anoh hẽi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Ban ngày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Kơanăr; kơ năr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 bơnê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phát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Axong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sớm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Hrôih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tặng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Axong bơnê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tốì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Kơxỡ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Ban trưa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Anãr dâng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Tơpang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Oh đẽi tơpang jâng alâng dêh.</w:t>
            </w:r>
          </w:p>
        </w:tc>
      </w:tr>
    </w:tbl>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both"/>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b`ang - Oh ta oe`i kơb`ang tih 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Pơđăp; pơ đo`u </w:t>
      </w:r>
      <w:r>
        <mc:AlternateContent>
          <mc:Choice Requires="wps">
            <w:drawing>
              <wp:anchor distT="0" distB="204470" distL="63500" distR="571500" simplePos="0" relativeHeight="251659264" behindDoc="0" locked="0" layoutInCell="1" allowOverlap="1">
                <wp:simplePos x="0" y="0"/>
                <wp:positionH relativeFrom="column">
                  <wp:posOffset>-75565</wp:posOffset>
                </wp:positionH>
                <wp:positionV relativeFrom="paragraph">
                  <wp:posOffset>-532765</wp:posOffset>
                </wp:positionV>
                <wp:extent cx="1125220" cy="4904105"/>
                <wp:effectExtent l="0" t="0" r="0" b="0"/>
                <wp:wrapSquare wrapText="right"/>
                <wp:docPr id="70" name="Rectangles 70"/>
                <wp:cNvGraphicFramePr/>
                <a:graphic xmlns:a="http://schemas.openxmlformats.org/drawingml/2006/main">
                  <a:graphicData uri="http://schemas.microsoft.com/office/word/2010/wordprocessingShape">
                    <wps:wsp>
                      <wps:cNvSpPr/>
                      <wps:spPr>
                        <a:xfrm>
                          <a:off x="4788153" y="1332710"/>
                          <a:ext cx="1115695" cy="4894580"/>
                        </a:xfrm>
                        <a:prstGeom prst="rect">
                          <a:avLst/>
                        </a:prstGeom>
                        <a:noFill/>
                        <a:ln>
                          <a:noFill/>
                        </a:ln>
                      </wps:spPr>
                      <wps:txbx>
                        <w:txbxContent>
                          <w:p>
                            <w:pPr>
                              <w:spacing w:before="0" w:after="0" w:line="279" w:lineRule="auto"/>
                              <w:ind w:left="0" w:right="0" w:firstLine="0"/>
                              <w:jc w:val="left"/>
                            </w:pPr>
                          </w:p>
                          <w:p>
                            <w:pPr>
                              <w:spacing w:before="0" w:after="0" w:line="279" w:lineRule="auto"/>
                              <w:ind w:left="0" w:right="0" w:firstLine="0"/>
                              <w:jc w:val="left"/>
                            </w:pPr>
                          </w:p>
                          <w:p>
                            <w:pPr>
                              <w:spacing w:before="0" w:after="0" w:line="279" w:lineRule="auto"/>
                              <w:ind w:left="0" w:right="0" w:firstLine="0"/>
                              <w:jc w:val="left"/>
                            </w:pPr>
                            <w:r>
                              <w:rPr>
                                <w:rFonts w:ascii="Times New Roman" w:hAnsi="Times New Roman" w:eastAsia="Times New Roman" w:cs="Times New Roman"/>
                                <w:b w:val="0"/>
                                <w:i w:val="0"/>
                                <w:smallCaps w:val="0"/>
                                <w:strike w:val="0"/>
                                <w:color w:val="000000"/>
                                <w:sz w:val="28"/>
                                <w:vertAlign w:val="baseline"/>
                              </w:rPr>
                              <w:t>Bàn – d</w:t>
                            </w:r>
                          </w:p>
                          <w:p>
                            <w:pPr>
                              <w:spacing w:before="0" w:after="0" w:line="279" w:lineRule="auto"/>
                              <w:ind w:left="0" w:right="0" w:firstLine="0"/>
                              <w:jc w:val="left"/>
                            </w:pP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Bàn bạc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Bàn chải - d Bàn chân-d Bàn chông-d Bàn tán - dg Bàn tay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Bản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Bản chất - d Ban làng - d Bản nhạc - d Bản sắc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Bản thảo - d Bản thân - d Bàn - dg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Bán buôn - d Buôn bán - d Bán cá- dg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Bán hàng - dg Bán lẻ - dg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Bạn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Bạn bè - d</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5.95pt;margin-top:-41.95pt;height:386.15pt;width:88.6pt;mso-wrap-distance-bottom:16.1pt;mso-wrap-distance-left:5pt;mso-wrap-distance-right:45pt;mso-wrap-distance-top:0pt;z-index:251659264;mso-width-relative:page;mso-height-relative:page;" filled="f" stroked="f" coordsize="21600,21600" o:gfxdata="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pV8/r2gAAAAsB&#10;AAAPAAAAAAAAAAEAIAAAACIAAABkcnMvZG93bnJldi54bWxQSwECFAAUAAAACACHTuJAH15KHuAB&#10;AADCAwAADgAAAAAAAAABACAAAAApAQAAZHJzL2Uyb0RvYy54bWxQSwUGAAAAAAYABgBZAQAAewUA&#10;AAAA&#10;">
                <v:fill on="f" focussize="0,0"/>
                <v:stroke on="f"/>
                <v:imagedata o:title=""/>
                <o:lock v:ext="edit" aspectratio="f"/>
                <v:textbox inset="0mm,0mm,0mm,0mm">
                  <w:txbxContent>
                    <w:p>
                      <w:pPr>
                        <w:spacing w:before="0" w:after="0" w:line="279" w:lineRule="auto"/>
                        <w:ind w:left="0" w:right="0" w:firstLine="0"/>
                        <w:jc w:val="left"/>
                      </w:pPr>
                    </w:p>
                    <w:p>
                      <w:pPr>
                        <w:spacing w:before="0" w:after="0" w:line="279" w:lineRule="auto"/>
                        <w:ind w:left="0" w:right="0" w:firstLine="0"/>
                        <w:jc w:val="left"/>
                      </w:pPr>
                    </w:p>
                    <w:p>
                      <w:pPr>
                        <w:spacing w:before="0" w:after="0" w:line="279" w:lineRule="auto"/>
                        <w:ind w:left="0" w:right="0" w:firstLine="0"/>
                        <w:jc w:val="left"/>
                      </w:pPr>
                      <w:r>
                        <w:rPr>
                          <w:rFonts w:ascii="Times New Roman" w:hAnsi="Times New Roman" w:eastAsia="Times New Roman" w:cs="Times New Roman"/>
                          <w:b w:val="0"/>
                          <w:i w:val="0"/>
                          <w:smallCaps w:val="0"/>
                          <w:strike w:val="0"/>
                          <w:color w:val="000000"/>
                          <w:sz w:val="28"/>
                          <w:vertAlign w:val="baseline"/>
                        </w:rPr>
                        <w:t>Bàn – d</w:t>
                      </w:r>
                    </w:p>
                    <w:p>
                      <w:pPr>
                        <w:spacing w:before="0" w:after="0" w:line="279" w:lineRule="auto"/>
                        <w:ind w:left="0" w:right="0" w:firstLine="0"/>
                        <w:jc w:val="left"/>
                      </w:pP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Bàn bạc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Bàn chải - d Bàn chân-d Bàn chông-d Bàn tán - dg Bàn tay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Bản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Bản chất - d Ban làng - d Bản nhạc - d Bản sắc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Bản thảo - d Bản thân - d Bàn - dg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Bán buôn - d Buôn bán - d Bán cá- dg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Bán hàng - dg Bán lẻ - dg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Bạn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Bạn bè - d</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B`rôih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Tơrpang jâng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Tơpang hro`ng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Bơlâm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Tơpang ti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 ako`u; dih kou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Pơle`i pơla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ar pơcheh hơri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Khôi juăt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Chih tơlang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Akou kơdih; kơdih angla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Te`ch ; pơdro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Te`ch ka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Te`ch tơmam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Te`ch to`xet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Bôl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72" w:right="1178" w:bottom="1678" w:left="904"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Bôl buăl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Bạn học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Bạn kết nghĩa - d Bạn thân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Bàng quang - d Bảng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Bảng đen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Bảng hiệu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Bảng số-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Bảng vàng - d Banh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Banh ra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Bánh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Bánh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Bánh bao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Bánh chè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Bánh đa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Bánh khoai - d Bánh mì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Bánh ngọt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Bánh tẻ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Bánh tráng - d Bánh xe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Bánh xe bò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Bôl hõk hdoih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Buăl juăt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Mơ mu`ng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 b`ang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B`ang găm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B`ang anăn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B`ang kơxỗ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B`ang maih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B`o`ng lo`ng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Ab`e`ng; b`e`ng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Jâng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B`e`ng b`ao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Plẽi abuih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B`ẽng klang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B`ẽng b`um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B`ẽng mi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B`ẽnh angam Bơnu`ng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B`e`ng klang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Jâng gre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67" w:right="2612" w:bottom="1067" w:left="1072" w:header="0" w:footer="3" w:gutter="0"/>
          <w:cols w:equalWidth="0" w:num="2">
            <w:col w:w="2163" w:space="389"/>
            <w:col w:w="2163"/>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Jâng gre rơmo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20"/>
        <w:tblW w:w="62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Bánh xe đạp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Jâng gre jrot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Bánh xe máy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Jâng gre bobi`t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Kơdung ; b`i; b`ao - Mai ăn kơ i`nh b`ao sak.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Tơnglop</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Anho`ng pơm tơnglop săng alâng iă.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bì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bố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dao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Tơnglop săng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giờ</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Lah; lai 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hàng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lâu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nhiêu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Dôm yơ; dôm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phủ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Bao tải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tử-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vây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Bơvang; wang dăr; pơvang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Bao xa</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Hăm ataih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pôih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Bào gỗ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pôih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Bào thai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tơlăm klak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Athe`i; khan; wơh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Bảo ban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tho khan</w:t>
            </w:r>
          </w:p>
        </w:tc>
      </w:tr>
    </w:tbl>
    <w:p>
      <w:pPr>
        <w:jc w:val="center"/>
        <w:rPr>
          <w:sz w:val="2"/>
          <w:szCs w:val="2"/>
        </w:rPr>
      </w:pPr>
    </w:p>
    <w:p>
      <w:pPr>
        <w:rPr>
          <w:sz w:val="2"/>
          <w:szCs w:val="2"/>
        </w:rPr>
      </w:pPr>
    </w:p>
    <w:tbl>
      <w:tblPr>
        <w:tblStyle w:val="21"/>
        <w:tblW w:w="652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2"/>
        <w:gridCol w:w="43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Bảo hộ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Bảo quản - đg Bảo thủ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Bảo tàng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Bảo toàn - đg Bảo tồn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Bảo vật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Bảo vệ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Bão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Bão cát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Bão táp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Bão tố-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Báo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Báo cáo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Báo tang - đg Báo tin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Báo tử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Bát canh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Bát cơm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Bát rượu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Bát 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We`i tơgu`m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We`i wêr; pơve`i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Io` đơng sơ`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 wê`i vê tơmam gi`t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We`i răk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4"/>
                <w:szCs w:val="34"/>
                <w:u w:val="none"/>
                <w:shd w:val="clear" w:fill="auto"/>
                <w:vertAlign w:val="baseline"/>
                <w:rtl w:val="0"/>
              </w:rPr>
              <w:t>wễi</w:t>
            </w:r>
            <w:r>
              <w:rPr>
                <w:rFonts w:ascii="Times New Roman" w:hAnsi="Times New Roman" w:eastAsia="Times New Roman" w:cs="Times New Roman"/>
                <w:b w:val="0"/>
                <w:i/>
                <w:smallCaps w:val="0"/>
                <w:strike w:val="0"/>
                <w:color w:val="000000"/>
                <w:sz w:val="30"/>
                <w:szCs w:val="30"/>
                <w:u w:val="none"/>
                <w:shd w:val="clear" w:fill="auto"/>
                <w:vertAlign w:val="baseline"/>
                <w:rtl w:val="0"/>
              </w:rPr>
              <w:t>vê tơmam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mam gi`t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Ami hơhu`t; hơbu`t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Hơbu`t chuơh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Ami hơhu`t tih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 hơhu`t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Roi tơbăt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Hla ar chih tơbăt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 khan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Roi đẽi bơngai lôch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Pơdrỡng</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tơbăt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 đẽi bơngai lôch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Pơ nhan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 nhan anho`t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nhan mơh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nhan alăk; Pơ nhan tơdrô Pơ nhan đak</w:t>
            </w:r>
          </w:p>
        </w:tc>
      </w:tr>
    </w:tbl>
    <w:p>
      <w:pPr>
        <w:jc w:val="center"/>
        <w:rPr>
          <w:sz w:val="2"/>
          <w:szCs w:val="2"/>
        </w:rPr>
      </w:pPr>
    </w:p>
    <w:p>
      <w:pPr>
        <w:rPr>
          <w:sz w:val="2"/>
          <w:szCs w:val="2"/>
        </w:rPr>
      </w:pPr>
    </w:p>
    <w:tbl>
      <w:tblPr>
        <w:tblStyle w:val="22"/>
        <w:tblW w:w="516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9"/>
        <w:gridCol w:w="26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Bát tiết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nhan pham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dă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Bày ra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pơh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Bảy mươi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 ji`t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Bảy mươi hai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 ji`t b`ar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Bảy nghìn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 rơbâu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Bảy trăm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d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 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Chơng rơng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Bơbah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Bắc băng dương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dơxĩ gah hơ le`ch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Bắc cầu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Chơng rơng gơng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Bắc nam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bơbah gah 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Bắc thang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Chơng rơng 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Băm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choh; rơba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Băm thịt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choh anhe`m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Băm xương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choh kơ 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Bắn chim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Prah sem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Bắn nỏ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Prah hră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Bắn súng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Prah phao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Bắn thú rừng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Prah sem bri</w:t>
            </w:r>
          </w:p>
        </w:tc>
      </w:tr>
    </w:tbl>
    <w:p>
      <w:pPr>
        <w:jc w:val="center"/>
        <w:rPr>
          <w:sz w:val="2"/>
          <w:szCs w:val="2"/>
        </w:rPr>
      </w:pPr>
    </w:p>
    <w:p>
      <w:pPr>
        <w:rPr>
          <w:sz w:val="2"/>
          <w:szCs w:val="2"/>
        </w:rPr>
      </w:pPr>
    </w:p>
    <w:tbl>
      <w:tblPr>
        <w:tblStyle w:val="23"/>
        <w:tblW w:w="645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23"/>
        <w:gridCol w:w="40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1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Băng bó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Băng ca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Băng hà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Băng qua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Bằng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Bằng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Bằng cao đẳng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Bằng chứng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Bằng đó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Bằng lòng - đg Bằng này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Bằng nhau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Bằng phẳng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Bắp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Bắp ngô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Bắp cải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Bắp chần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Bắp chuôi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Bắp tay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Bắp thịt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Bắt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bẻ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Bắt buộc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Lôch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Ato`; dang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B`ăng kao đăng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Plah hơtam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To` noh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Lăp đon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To` o`u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Ato` băl; dang ăi; hơto`; dôm ăi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Tơh nă; pơngle`i; gla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Bôn kơne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 bo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Ple`i pôih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Yo` prit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Bôn kơne ti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Se`ch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Rôp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b`el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Pơgo`</w:t>
            </w:r>
          </w:p>
        </w:tc>
      </w:tr>
    </w:tbl>
    <w:p>
      <w:pPr>
        <w:jc w:val="center"/>
        <w:rPr>
          <w:sz w:val="2"/>
          <w:szCs w:val="2"/>
        </w:rPr>
      </w:pPr>
    </w:p>
    <w:p>
      <w:pPr>
        <w:rPr>
          <w:sz w:val="2"/>
          <w:szCs w:val="2"/>
        </w:rPr>
      </w:pPr>
    </w:p>
    <w:tbl>
      <w:tblPr>
        <w:tblStyle w:val="24"/>
        <w:tblW w:w="56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5"/>
        <w:gridCol w:w="3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cá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chước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đầu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 blu`ng</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 tơm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đền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Đỗ` duh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Băt được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gơh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gặp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Nhi`nh tơb`ỡt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giữ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lấy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jo`k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lính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linh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nguồn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Đâng blu`ng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người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bơngai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tay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Bắt trói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chỗ`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Sâl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Bẩm sinh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Đe`i đơ`ng ie`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Kơpi`t</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kơti`t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Bấm giờ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Kơpi`t jơ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Kơmo`; amể`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chân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Amể`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đồ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Amễ`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nhà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Amể`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quần áo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Amễ` sôm ao</w:t>
            </w:r>
          </w:p>
        </w:tc>
      </w:tr>
    </w:tbl>
    <w:p>
      <w:pPr>
        <w:jc w:val="right"/>
        <w:rPr>
          <w:sz w:val="2"/>
          <w:szCs w:val="2"/>
        </w:rPr>
      </w:pPr>
    </w:p>
    <w:p>
      <w:pPr>
        <w:rPr>
          <w:sz w:val="2"/>
          <w:szCs w:val="2"/>
        </w:rPr>
      </w:pPr>
    </w:p>
    <w:tbl>
      <w:tblPr>
        <w:tblStyle w:val="25"/>
        <w:tblW w:w="64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0"/>
        <w:gridCol w:w="40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tay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Amê`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thỉu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Amê` amach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Oe`i tơhlăk; ưh w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9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2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bbbbbabbabbbbababbbahbsbhsdhb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9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Hru`k</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 </w:t>
            </w:r>
            <w:r>
              <w:rPr>
                <w:rFonts w:ascii="Times New Roman" w:hAnsi="Times New Roman" w:eastAsia="Times New Roman" w:cs="Times New Roman"/>
                <w:b/>
                <w:i/>
                <w:smallCaps w:val="0"/>
                <w:strike w:val="0"/>
                <w:color w:val="000000"/>
                <w:sz w:val="28"/>
                <w:szCs w:val="28"/>
                <w:u w:val="none"/>
                <w:shd w:val="clear" w:fill="auto"/>
                <w:vertAlign w:val="baseline"/>
                <w:rtl w:val="0"/>
              </w:rPr>
              <w:t>Anho`ng hru`k ao ăn kơ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Bận lam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Hrăt hrot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6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Bận quần áo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Hu`k sôm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Bận rộn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Hơvăl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Bận việc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Hăt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Bấp bênh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Tơnat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Bấp bềnh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Lôk đôk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hiếu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Pă mêm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hòa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Ưh hơnâng; tơmi`l; pong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kỳ cái gì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Duda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lực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Pă ke`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ngờ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Gip gap; ưh kơrtam băt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nhã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Pơb`rơih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tử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Adrăl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Bất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Phanh; tơle`ch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Bật lửa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Tơle`ch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Bâu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Iam; pang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Plui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Bầu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smallCaps w:val="0"/>
                <w:strike w:val="0"/>
                <w:color w:val="000000"/>
                <w:sz w:val="28"/>
                <w:szCs w:val="28"/>
                <w:u w:val="none"/>
                <w:shd w:val="clear" w:fill="auto"/>
                <w:vertAlign w:val="baseline"/>
                <w:rtl w:val="0"/>
              </w:rPr>
              <w:t>Pôk; rơih</w:t>
            </w:r>
          </w:p>
        </w:tc>
      </w:tr>
    </w:tbl>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Bầu cử  - dg </w:t>
      </w:r>
      <w:r>
        <mc:AlternateContent>
          <mc:Choice Requires="wps">
            <w:drawing>
              <wp:anchor distT="0" distB="238760" distL="203200" distR="63500" simplePos="0" relativeHeight="251659264" behindDoc="0" locked="0" layoutInCell="1" allowOverlap="1">
                <wp:simplePos x="0" y="0"/>
                <wp:positionH relativeFrom="column">
                  <wp:posOffset>2146300</wp:posOffset>
                </wp:positionH>
                <wp:positionV relativeFrom="paragraph">
                  <wp:posOffset>-75565</wp:posOffset>
                </wp:positionV>
                <wp:extent cx="1229995" cy="3992245"/>
                <wp:effectExtent l="0" t="0" r="0" b="0"/>
                <wp:wrapSquare wrapText="left"/>
                <wp:docPr id="65" name="Rectangles 65"/>
                <wp:cNvGraphicFramePr/>
                <a:graphic xmlns:a="http://schemas.openxmlformats.org/drawingml/2006/main">
                  <a:graphicData uri="http://schemas.microsoft.com/office/word/2010/wordprocessingShape">
                    <wps:wsp>
                      <wps:cNvSpPr/>
                      <wps:spPr>
                        <a:xfrm>
                          <a:off x="4735765" y="1788640"/>
                          <a:ext cx="1220470" cy="3982720"/>
                        </a:xfrm>
                        <a:prstGeom prst="rect">
                          <a:avLst/>
                        </a:prstGeom>
                        <a:noFill/>
                        <a:ln>
                          <a:noFill/>
                        </a:ln>
                      </wps:spPr>
                      <wps:txbx>
                        <w:txbxContent>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Pôk hla ar</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Phôt phông Get đak</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Ple`nh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Kach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Cho`u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Dang e`i</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Dôm e`i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sem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ko`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ie`i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axeh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kơpô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hơ ioh Chơkơ `; gông Chơkơ` tơmo Chơkơ`r along Akap; anăk Akap sem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Akap kơne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Gông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Sơđong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69pt;margin-top:-5.95pt;height:314.35pt;width:96.85pt;mso-wrap-distance-bottom:18.8pt;mso-wrap-distance-left:16pt;mso-wrap-distance-right:5pt;mso-wrap-distance-top:0pt;z-index:251659264;mso-width-relative:page;mso-height-relative:page;" filled="f" stroked="f" coordsize="21600,21600" o:gfxdata="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uwc7NwAAAAL&#10;AQAADwAAAAAAAAABACAAAAAiAAAAZHJzL2Rvd25yZXYueG1sUEsBAhQAFAAAAAgAh07iQHeYWATf&#10;AQAAwgMAAA4AAAAAAAAAAQAgAAAAKwEAAGRycy9lMm9Eb2MueG1sUEsFBgAAAAAGAAYAWQEAAHwF&#10;AAAAAA==&#10;">
                <v:fill on="f" focussize="0,0"/>
                <v:stroke on="f"/>
                <v:imagedata o:title=""/>
                <o:lock v:ext="edit" aspectratio="f"/>
                <v:textbox inset="0mm,0mm,0mm,0mm">
                  <w:txbxContent>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Pôk hla ar</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Phôt phông Get đak</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Ple`nh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Kach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Cho`u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Dang e`i</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Dôm e`i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sem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ko`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ie`i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axeh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kơpô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 pôl hơ ioh Chơkơ `; gông Chơkơ` tơmo Chơkơ`r along Akap; anăk Akap sem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Akap kơne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Gông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Sơđong </w:t>
                      </w:r>
                    </w:p>
                  </w:txbxContent>
                </v:textbox>
                <w10:wrap type="square" side="lef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Bầu không khí - d Bầu nước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Bầu trời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Bấu -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Bấu víu – dg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Bây giờ-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Bây nhiêu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Bầy chim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Bầy chó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Bầy gà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Bầy ngựa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Bầy trâu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Bầy trẻ–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Bẩy -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Bẩy đá -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Bẩy gỗ-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Bẫy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Bẫy chim -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Bẫy chuột -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Bẫy sập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Bẫy thòng lọng - d</w:t>
      </w:r>
      <w:r>
        <w:br w:type="page"/>
      </w:r>
    </w:p>
    <w:tbl>
      <w:tblPr>
        <w:tblStyle w:val="26"/>
        <w:tblW w:w="609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6"/>
        <w:gridCol w:w="3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Bẫy thú rừng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 đong sem b`rih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bậy-1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Kưkă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bậy bạ-1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Kư` 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be be-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 b`e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be bé-1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 ie`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bè-d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Dôk; ki`k ram; pơ 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bè gỗ-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Dôk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bè nứa-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Dôk alao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bè tre-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Dôk kram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 hleh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bắp-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strike w:val="0"/>
                <w:color w:val="000000"/>
                <w:sz w:val="30"/>
                <w:szCs w:val="30"/>
                <w:u w:val="none"/>
                <w:shd w:val="clear" w:fill="auto"/>
                <w:vertAlign w:val="baseline"/>
                <w:rtl w:val="0"/>
              </w:rPr>
              <w:t>Gơ`</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hơb`o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chân-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cây-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gãy-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 tơgơ`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lá mía-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Hleh hla kơtau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mía-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 kơtau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bẻ tay-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bẽ bàng-1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Ơh klai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bẹ-d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bén-1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Han - Săng o`u han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bẹn-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 blu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bẹn hăm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Blu b`âu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bèo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Pi`k pu`k</w:t>
            </w:r>
          </w:p>
        </w:tc>
      </w:tr>
    </w:tbl>
    <w:p>
      <w:pPr>
        <w:jc w:val="center"/>
        <w:rPr>
          <w:sz w:val="2"/>
          <w:szCs w:val="2"/>
        </w:rPr>
      </w:pPr>
    </w:p>
    <w:p>
      <w:pPr>
        <w:rPr>
          <w:sz w:val="2"/>
          <w:szCs w:val="2"/>
        </w:rPr>
      </w:pPr>
      <w:r>
        <w:rPr>
          <w:sz w:val="2"/>
          <w:szCs w:val="2"/>
          <w:rtl w:val="0"/>
        </w:rPr>
        <w:t>ben</w:t>
      </w:r>
    </w:p>
    <w:tbl>
      <w:tblPr>
        <w:tblStyle w:val="27"/>
        <w:tblW w:w="565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4"/>
        <w:gridCol w:w="3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Béo như lợn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 thoi nhũng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Béo phệ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 tơplễ`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Béo quá</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Béo thật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 tơ pă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Béo tốt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Béo tròn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Tơplu`n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Bẹp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Peng pong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rơmo ie`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Bề ngoài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hơgah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Bể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Bể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Pơchah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Bể bát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chah pơ nhan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Bể bơi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 glơi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Bể cá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Bể đông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dơxĩ gah hơlẽch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Bể 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Pôk; glơng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 cháu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Glơng sau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 con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Glơng kon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 giảng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đĩ tơ drong bơtho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 mạc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đĩ tơ 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 em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Glơng oh</w:t>
            </w:r>
          </w:p>
        </w:tc>
      </w:tr>
    </w:tbl>
    <w:p>
      <w:pPr>
        <w:jc w:val="right"/>
        <w:rPr>
          <w:sz w:val="2"/>
          <w:szCs w:val="2"/>
        </w:rPr>
      </w:pPr>
    </w:p>
    <w:p>
      <w:pPr>
        <w:rPr>
          <w:sz w:val="2"/>
          <w:szCs w:val="2"/>
        </w:rPr>
      </w:pPr>
    </w:p>
    <w:tbl>
      <w:tblPr>
        <w:tblStyle w:val="28"/>
        <w:tblW w:w="64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Bệ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Bệ giảng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Kơnang bơtho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-d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pah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cạnh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mum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dưới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ala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đó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góc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mum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kia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Paih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ngoài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anguaih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phải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trái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angie`o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trên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kơpal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trong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lăm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Bên trước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 anăp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Bền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Gẽi; iăp; kơjăp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Bền vững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Iăp kơ jăp; kơjăp alỡng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Bến cảng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Dơno`k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Bến 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Hơdrỡm; hơdrâm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Bến sông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Tơnỏk krong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Bện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Amonh</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kơxe`nh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Bện dây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21"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Amonh tơle`i; kơxe`nh tơle`i; ku`i tơ lẽi</w:t>
            </w:r>
          </w:p>
        </w:tc>
      </w:tr>
    </w:tbl>
    <w:p>
      <w:pPr>
        <w:jc w:val="center"/>
        <w:rPr>
          <w:sz w:val="2"/>
          <w:szCs w:val="2"/>
        </w:rPr>
      </w:pPr>
    </w:p>
    <w:p>
      <w:pPr>
        <w:rPr>
          <w:sz w:val="2"/>
          <w:szCs w:val="2"/>
        </w:rPr>
        <w:sectPr>
          <w:footerReference r:id="rId7" w:type="default"/>
          <w:footerReference r:id="rId8" w:type="even"/>
          <w:pgSz w:w="8400" w:h="11900"/>
          <w:pgMar w:top="903" w:right="1319" w:bottom="1607" w:left="557"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Bện tóc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Bênh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Bênh em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Bênh nhau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Bênh vực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Bệnh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Bệnh nhân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Bệnh hen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Bệnh hủi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Bệnh kinh liên - d Bệnh lao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Bệnh nghề nghiệp - d Bệnh phí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Bệnh quai bị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Bệnh thần kinh - d Bệnh viện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Bếp lửa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Bếp ga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Bì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0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Bì bóng - d Bì lợn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0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Bí danh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0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0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2"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Anonh sõk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Pơdõng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Pơdõng 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do`ng; dõng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Bơngai ji`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Ji` hiup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Ji` chin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Ji` đunh đaih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jua tơdrong jang Jên khăm lăng ji`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Ji` bo`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Wơnh sem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Hnam pơgang Dơnuh u`nh; tơnuh . Dơnuh u`nh ga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 đo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 milông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 đo nhu`ng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49" w:right="1828" w:bottom="1049" w:left="1146" w:header="0" w:footer="3" w:gutter="0"/>
          <w:cols w:equalWidth="0" w:num="2">
            <w:col w:w="2661" w:space="102"/>
            <w:col w:w="2661"/>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Anăn tơplih</w:t>
      </w:r>
    </w:p>
    <w:p>
      <w:pPr>
        <w:spacing w:line="148" w:lineRule="auto"/>
        <w:rPr>
          <w:sz w:val="12"/>
          <w:szCs w:val="12"/>
        </w:rPr>
        <w:sectPr>
          <w:pgSz w:w="8400" w:h="11900"/>
          <w:pgMar w:top="791" w:right="0" w:bottom="1564" w:left="0"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2"/>
          <w:szCs w:val="12"/>
        </w:rPr>
      </w:pPr>
    </w:p>
    <w:tbl>
      <w:tblPr>
        <w:tblStyle w:val="29"/>
        <w:tblW w:w="65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4"/>
        <w:gridCol w:w="4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Bí đao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Bí đỏ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Tôl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Bí mật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ôn; hre`p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Bí thư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chep kỡl đơng đang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 b`ơm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chết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còi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đổ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Tơxĩ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đứt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gãy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Tơgơ`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ghẻ</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Tơb`och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gió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hâm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hỏng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lộ</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B`ô băt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ngã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sặc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anỡk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sốt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sưng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pơangeh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thủng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 thương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rơka; hơbur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 toi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Toi</w:t>
            </w:r>
          </w:p>
        </w:tc>
      </w:tr>
    </w:tbl>
    <w:p>
      <w:pPr>
        <w:jc w:val="center"/>
        <w:rPr>
          <w:sz w:val="2"/>
          <w:szCs w:val="2"/>
        </w:rPr>
      </w:pPr>
    </w:p>
    <w:p>
      <w:pPr>
        <w:rPr>
          <w:sz w:val="2"/>
          <w:szCs w:val="2"/>
        </w:rPr>
      </w:pPr>
    </w:p>
    <w:tbl>
      <w:tblPr>
        <w:tblStyle w:val="30"/>
        <w:tblW w:w="575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6"/>
        <w:gridCol w:w="34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Bị trầy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Bia chai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Bier chai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Bia hơi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Bier hơyuh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Bia long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Bier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Pơche`; pơxăr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Biên ải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Sơlam teh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Biên cương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Sơlam teh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Biên giới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Biên nhận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Chih jo`k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Biên thuỳ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Sơlam teh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Biền biệt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Biển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Biển cả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dơxi` să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Biển đen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dơxĩ 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Biển đông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dơxĩ gah hơ le`ch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Biển hồ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tơ nueng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Biển tên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B`iên chih anăn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Biển </w:t>
            </w:r>
            <w:r>
              <w:rPr>
                <w:rFonts w:ascii="Times New Roman" w:hAnsi="Times New Roman" w:eastAsia="Times New Roman" w:cs="Times New Roman"/>
                <w:b w:val="0"/>
                <w:i/>
                <w:smallCaps w:val="0"/>
                <w:strike w:val="0"/>
                <w:color w:val="000000"/>
                <w:sz w:val="30"/>
                <w:szCs w:val="30"/>
                <w:u w:val="none"/>
                <w:shd w:val="clear" w:fill="auto"/>
                <w:vertAlign w:val="baseline"/>
                <w:rtl w:val="0"/>
              </w:rPr>
              <w:t>số</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xe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B`iên chi sổ`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Biến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âm -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Plih nâr pơma</w:t>
            </w:r>
          </w:p>
        </w:tc>
      </w:tr>
    </w:tbl>
    <w:p>
      <w:pPr>
        <w:jc w:val="center"/>
        <w:rPr>
          <w:sz w:val="2"/>
          <w:szCs w:val="2"/>
        </w:rPr>
        <w:sectPr>
          <w:type w:val="continuous"/>
          <w:pgSz w:w="8400" w:h="11900"/>
          <w:pgMar w:top="791" w:right="1149" w:bottom="1564" w:left="65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31"/>
        <w:tblW w:w="593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3"/>
        <w:gridCol w:w="33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Biến chất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ngai kơnễ`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Biến động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plỡ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Biến hoá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Biến mất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gơh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bao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bưng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pôk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chính xác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Bãt rơđah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cho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axong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chừng nào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dang 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điều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Bătyă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được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băi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ơn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bơnê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rõ</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nhen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rồi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bơih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sự thật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tơpăt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thương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 mơnat;băt mơ nat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tội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glăi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trước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hơdrol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vẽ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 chhỡ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việc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Băt tơdrong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Biết viết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 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Biệt ly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b`ôh</w:t>
            </w:r>
          </w:p>
        </w:tc>
      </w:tr>
    </w:tbl>
    <w:p>
      <w:pPr>
        <w:jc w:val="center"/>
        <w:rPr>
          <w:sz w:val="2"/>
          <w:szCs w:val="2"/>
        </w:rPr>
      </w:pPr>
    </w:p>
    <w:p>
      <w:pPr>
        <w:rPr>
          <w:sz w:val="2"/>
          <w:szCs w:val="2"/>
        </w:rPr>
      </w:pPr>
    </w:p>
    <w:tbl>
      <w:tblPr>
        <w:tblStyle w:val="32"/>
        <w:tblW w:w="61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7"/>
        <w:gridCol w:w="3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Biệt tăm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Brẽ pă b`ôh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Biệt thự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 să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Biểu diễn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dah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Biểu dương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Biểu quyết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Iung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Biếu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 bơnê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Bình đẳng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ăi; hơnâng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Bình luận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ma dơnuh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Bình minh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Anăr lẽch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Bình thường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Lăp 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Bình tĩnh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đâng jơh ngâm; sơ`n; chỡn; ưh kơ hãt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Bình yên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Bịt đầu mốỉ</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Chi`t kỡl tơdrong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Bịt lỗ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Chĩt trồm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Bịt mắt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Chĩt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Bịt mặt mũi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Chĩt mu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Bịt miệng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Chĩt b`ỡr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Bịt tay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Chi`t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Bìu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B`iưch hơku`ng; b`iưch sơkủng</w:t>
            </w:r>
          </w:p>
        </w:tc>
      </w:tr>
    </w:tbl>
    <w:p>
      <w:pPr>
        <w:jc w:val="center"/>
        <w:rPr>
          <w:sz w:val="2"/>
          <w:szCs w:val="2"/>
        </w:rPr>
      </w:pPr>
    </w:p>
    <w:p>
      <w:pPr>
        <w:rPr>
          <w:sz w:val="2"/>
          <w:szCs w:val="2"/>
        </w:rPr>
      </w:pPr>
    </w:p>
    <w:tbl>
      <w:tblPr>
        <w:tblStyle w:val="33"/>
        <w:tblW w:w="649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82"/>
        <w:gridCol w:w="43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Hro; mơmo`; Pơpan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ăn cỏ</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Rơmo sa anhie`t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cái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Rơmo akăn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đực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Rơmo tơno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kéo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Rơmo 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lạc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Rơmo jrok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lì</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Rơmo ku`n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Bò tót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Hơchăng; achăng; lê`; mok; tu`k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bê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đi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 hu`t lễ`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đói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luôn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tu`k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quên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 hăng hiơt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trôn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chăng kơ dâu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tù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túi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Tah lăm kơdung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Bỏ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Hrok</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tah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Achô`</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hơ chỗ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chân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Pân jâng</w:t>
            </w:r>
          </w:p>
        </w:tc>
      </w:tr>
    </w:tbl>
    <w:p>
      <w:pPr>
        <w:jc w:val="center"/>
        <w:rPr>
          <w:sz w:val="2"/>
          <w:szCs w:val="2"/>
        </w:rPr>
        <w:sectPr>
          <w:footerReference r:id="rId9" w:type="default"/>
          <w:footerReference r:id="rId10" w:type="even"/>
          <w:pgSz w:w="8400" w:h="11900"/>
          <w:pgMar w:top="791" w:right="1149" w:bottom="1564" w:left="653"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34"/>
        <w:tblW w:w="504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46"/>
        <w:gridCol w:w="28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củi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Achỗ` along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rau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Achỗ` anhot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tay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Tôch kơđon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thuốc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Atop hât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 tranh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chỗ` gia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 cạp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Aguăt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 gậy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 ngựa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jo`u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Kơcho`u; lak; plo`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Bóc vỏ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Lak kơđoh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Bọc cơm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Anu`ng mơh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Bom nổ-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B`ôm đôh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Re`i</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 phân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Re`i phong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khul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Bọn mày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ie`m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Bọn mình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Nhi; bân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Bọn tao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Bọn tôi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Nhi</w:t>
            </w:r>
          </w:p>
        </w:tc>
      </w:tr>
    </w:tbl>
    <w:p>
      <w:pPr>
        <w:rPr>
          <w:sz w:val="2"/>
          <w:szCs w:val="2"/>
        </w:rPr>
      </w:pPr>
    </w:p>
    <w:p>
      <w:pPr>
        <w:rPr>
          <w:sz w:val="2"/>
          <w:szCs w:val="2"/>
        </w:rPr>
      </w:pPr>
    </w:p>
    <w:tbl>
      <w:tblPr>
        <w:tblStyle w:val="35"/>
        <w:tblW w:w="581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8"/>
        <w:gridCol w:w="34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Bon tớ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nhôn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Tơplo`; tơpling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Bong bong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Tong tong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Bong gân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Tơgle`ch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Bỏng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lửa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Bóng bàn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B`o`ng kơb`ang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Bóng chuyền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Păr b`o`ng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Bóng đá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 b`o`ng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Bóng mát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Bóng râm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Bóng tốì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Yâp kơmăng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Chơpe`t</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ket; pơpe`t; 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Bóp bụng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He`n klak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Bóp chết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Ket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Bóp cò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'ngleh theng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Bóp cổ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Ket ako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Bóp nát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Chope`t he`ch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Blôk</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kơmuh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Bọt nước-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Blôk đak; kơmuh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Bọt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xà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phòng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cám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Lom đơ`k</w:t>
            </w:r>
          </w:p>
        </w:tc>
      </w:tr>
    </w:tbl>
    <w:p>
      <w:pPr>
        <w:rPr>
          <w:sz w:val="2"/>
          <w:szCs w:val="2"/>
        </w:rPr>
      </w:pPr>
    </w:p>
    <w:p>
      <w:pPr>
        <w:rPr>
          <w:sz w:val="2"/>
          <w:szCs w:val="2"/>
        </w:rPr>
      </w:pPr>
    </w:p>
    <w:tbl>
      <w:tblPr>
        <w:tblStyle w:val="36"/>
        <w:tblW w:w="574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5"/>
        <w:gridCol w:w="3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câu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tơp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câu bay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tơp pa`r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câu trắng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tơp ko`k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gạo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Lom phe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hòn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hóng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Angie`o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lua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Lom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 muoi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Lom b`oh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Alâng akâu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Pâk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 củi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Blah along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 dược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gang alâng akâu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 dưỡng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Alâng akâu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 ích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Bổ ngửa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Pâk hraih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cáo</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 khan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cu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kon dro` nglo        alơ`p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cục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tơm; song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dượng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đẻ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pơjing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già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kră</w:t>
            </w:r>
          </w:p>
        </w:tc>
      </w:tr>
    </w:tbl>
    <w:p>
      <w:pPr>
        <w:rPr>
          <w:sz w:val="2"/>
          <w:szCs w:val="2"/>
        </w:rPr>
      </w:pPr>
    </w:p>
    <w:p>
      <w:pPr>
        <w:rPr>
          <w:sz w:val="2"/>
          <w:szCs w:val="2"/>
        </w:rPr>
      </w:pPr>
    </w:p>
    <w:tbl>
      <w:tblPr>
        <w:tblStyle w:val="37"/>
        <w:tblW w:w="622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3"/>
        <w:gridCol w:w="3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láo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le`nh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lếu bố láo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le`nh hơ leo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mẹ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 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 nuôi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 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Bộ đội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Bộ Giáo dục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Anih kơdră bơtho pơjing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Bộ Ngoại giao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 chơchă bôl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Bộ nông nghiệp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Anih jang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Bộ Tài chính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 jang jên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Bộ Văn hoá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Anih ioh soang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Bốc hốt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Chu`p io`k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Bốc hơi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Bốc phét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ma hơ le`nh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Bôi đất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Pik 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Bôi vôi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Pik chu`r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Bôi thêm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Bôi thuốc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Pik pơgang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Bồi thường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Bốì rốì</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Sâl wâl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Bông gòng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Kơpaih b`lang</w:t>
            </w:r>
          </w:p>
        </w:tc>
      </w:tr>
    </w:tbl>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Pơkao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chrang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footerReference r:id="rId13" w:type="first"/>
          <w:footerReference r:id="rId11" w:type="default"/>
          <w:footerReference r:id="rId12" w:type="even"/>
          <w:pgSz w:w="8400" w:h="11900"/>
          <w:pgMar w:top="791" w:right="1149" w:bottom="1564" w:left="653" w:header="0" w:footer="3" w:gutter="0"/>
          <w:cols w:space="720" w:num="1"/>
          <w:titlePg/>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kơđunh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Blư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type w:val="continuous"/>
          <w:pgSz w:w="8400" w:h="11900"/>
          <w:pgMar w:top="791" w:right="1149" w:bottom="1564" w:left="653" w:header="0" w:footer="3" w:gutter="0"/>
          <w:cols w:equalWidth="0" w:num="2">
            <w:col w:w="2939" w:space="720"/>
            <w:col w:w="2939"/>
          </w:cols>
          <w:titlePg/>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B`ô`t kanh</w:t>
      </w:r>
      <w:r>
        <mc:AlternateContent>
          <mc:Choice Requires="wps">
            <w:drawing>
              <wp:anchor distT="0" distB="241300" distL="63500" distR="603250" simplePos="0" relativeHeight="251659264" behindDoc="0" locked="0" layoutInCell="1" allowOverlap="1">
                <wp:simplePos x="0" y="0"/>
                <wp:positionH relativeFrom="column">
                  <wp:posOffset>406400</wp:posOffset>
                </wp:positionH>
                <wp:positionV relativeFrom="paragraph">
                  <wp:posOffset>-1332865</wp:posOffset>
                </wp:positionV>
                <wp:extent cx="1191260" cy="4015105"/>
                <wp:effectExtent l="0" t="0" r="0" b="0"/>
                <wp:wrapSquare wrapText="right"/>
                <wp:docPr id="23" name="Rectangles 23"/>
                <wp:cNvGraphicFramePr/>
                <a:graphic xmlns:a="http://schemas.openxmlformats.org/drawingml/2006/main">
                  <a:graphicData uri="http://schemas.microsoft.com/office/word/2010/wordprocessingShape">
                    <wps:wsp>
                      <wps:cNvSpPr/>
                      <wps:spPr>
                        <a:xfrm>
                          <a:off x="4755133" y="1777210"/>
                          <a:ext cx="1181735" cy="4005580"/>
                        </a:xfrm>
                        <a:prstGeom prst="rect">
                          <a:avLst/>
                        </a:prstGeom>
                        <a:noFill/>
                        <a:ln>
                          <a:noFill/>
                        </a:ln>
                      </wps:spPr>
                      <wps:txbx>
                        <w:txbxContent>
                          <w:p>
                            <w:pPr>
                              <w:spacing w:before="0" w:after="0" w:line="409" w:lineRule="auto"/>
                              <w:ind w:left="0" w:right="0" w:firstLine="0"/>
                              <w:jc w:val="left"/>
                            </w:pPr>
                            <w:r>
                              <w:rPr>
                                <w:rFonts w:ascii="Times New Roman" w:hAnsi="Times New Roman" w:eastAsia="Times New Roman" w:cs="Times New Roman"/>
                                <w:b w:val="0"/>
                                <w:i w:val="0"/>
                                <w:smallCaps w:val="0"/>
                                <w:strike w:val="0"/>
                                <w:color w:val="000000"/>
                                <w:sz w:val="28"/>
                                <w:vertAlign w:val="baseline"/>
                              </w:rPr>
                              <w:t>Bông hoa - d Bỗng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Bỗng chôc</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Bỗng nhiên</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Bột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Bột canh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Bột nấu thịt - d Bột ngọt -d Bờ-d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biển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ao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hồ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ruộng - d Bở-1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Bỡ ngỡ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biển - đg Bơi hồ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lội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sông - đg Bởi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Bởi vì</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Bới - đg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pt;margin-top:-104.95pt;height:316.15pt;width:93.8pt;mso-wrap-distance-bottom:19pt;mso-wrap-distance-left:5pt;mso-wrap-distance-right:47.5pt;mso-wrap-distance-top:0pt;z-index:251659264;mso-width-relative:page;mso-height-relative:page;" filled="f" stroked="f" coordsize="21600,21600" o:gfxdata="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nnc9wAAAAL&#10;AQAADwAAAAAAAAABACAAAAAiAAAAZHJzL2Rvd25yZXYueG1sUEsBAhQAFAAAAAgAh07iQIsXgIjf&#10;AQAAwgMAAA4AAAAAAAAAAQAgAAAAKwEAAGRycy9lMm9Eb2MueG1sUEsFBgAAAAAGAAYAWQEAAHwF&#10;AAAAAA==&#10;">
                <v:fill on="f" focussize="0,0"/>
                <v:stroke on="f"/>
                <v:imagedata o:title=""/>
                <o:lock v:ext="edit" aspectratio="f"/>
                <v:textbox inset="0mm,0mm,0mm,0mm">
                  <w:txbxContent>
                    <w:p>
                      <w:pPr>
                        <w:spacing w:before="0" w:after="0" w:line="409" w:lineRule="auto"/>
                        <w:ind w:left="0" w:right="0" w:firstLine="0"/>
                        <w:jc w:val="left"/>
                      </w:pPr>
                      <w:r>
                        <w:rPr>
                          <w:rFonts w:ascii="Times New Roman" w:hAnsi="Times New Roman" w:eastAsia="Times New Roman" w:cs="Times New Roman"/>
                          <w:b w:val="0"/>
                          <w:i w:val="0"/>
                          <w:smallCaps w:val="0"/>
                          <w:strike w:val="0"/>
                          <w:color w:val="000000"/>
                          <w:sz w:val="28"/>
                          <w:vertAlign w:val="baseline"/>
                        </w:rPr>
                        <w:t>Bông hoa - d Bỗng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Bỗng chôc</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Bỗng nhiên</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Bột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Bột canh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Bột nấu thịt - d Bột ngọt -d Bờ-d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biển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ao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hồ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Bờ ruộng - d Bở-1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Bỡ ngỡ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biển - đg Bơi hồ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lội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Bơi sông - đg Bởi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Bởi vì</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Bới - đg</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pơ nơ`; jih Pơnơ` đak si`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Pơnơ` sơlu`ng Pơnơ` dơnâu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Pơnơ` mir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B`âl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Wơ`l dơ`ng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Glơi đak tơxi`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Glơi đak dơnâu Glơi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Glơi krong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Yua dah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8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Yua dah; kơlih Kôch; chraih</w:t>
      </w:r>
      <w:r>
        <w:br w:type="page"/>
      </w:r>
    </w:p>
    <w:tbl>
      <w:tblPr>
        <w:tblStyle w:val="38"/>
        <w:tblW w:w="560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8"/>
        <w:gridCol w:w="32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Bới cát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Kôch chuơh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Bới cơm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Kôch mơh</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kôch por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Bới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đất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Kôch 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Bơm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b`ơm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Bơm hơi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B`ơm hơyuh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Bơm nước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B`ơm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Bơm xe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B`ơm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Bờm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Bờm ngựa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Grôi axeh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Bớt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anhur; tơjur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Bớt đau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Rơngơp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Bớt lời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ma to`xe`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 gà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Iam iẽr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 nhìn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B`ok bul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Mâm; mo`m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 mẹ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Mâm toh 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 mớm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Mẵm măm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 mẫm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 sữa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Bek đak toh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Bùa mê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Kơmưt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Mut</w:t>
            </w:r>
          </w:p>
        </w:tc>
      </w:tr>
    </w:tbl>
    <w:p>
      <w:pPr>
        <w:rPr>
          <w:sz w:val="2"/>
          <w:szCs w:val="2"/>
        </w:rPr>
      </w:pPr>
    </w:p>
    <w:p>
      <w:pPr>
        <w:rPr>
          <w:sz w:val="2"/>
          <w:szCs w:val="2"/>
        </w:rPr>
      </w:pPr>
    </w:p>
    <w:tbl>
      <w:tblPr>
        <w:tblStyle w:val="39"/>
        <w:tblW w:w="549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9"/>
        <w:gridCol w:w="3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Búa nhỏ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Mut ie`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Búa tạ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Mut tih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Bục giảng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Akơn bơ tho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Bùi nhùi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Pôi tơmui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Bùi quá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B`ơ`l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Bùi tai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B`ơ`l 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Búi tóc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Chỗ` sõk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B`ruih; amui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Bụi đất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B`ruih 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Bụi mắt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Sơkar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Bụi mù</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Amui gơlu`ng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Bùn 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Trôk sơlu`ng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Bùn đất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Trôk 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Bún bò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Su`p 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Bún cá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Su`p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Bún riêu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Su`p anhe`m kơ tuăl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Bùng cháy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Blông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Bùng nổ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Blông đôh</w:t>
            </w:r>
          </w:p>
        </w:tc>
      </w:tr>
    </w:tbl>
    <w:p>
      <w:pPr>
        <w:jc w:val="center"/>
        <w:rPr>
          <w:sz w:val="2"/>
          <w:szCs w:val="2"/>
        </w:rPr>
      </w:pPr>
    </w:p>
    <w:p>
      <w:pPr>
        <w:rPr>
          <w:sz w:val="2"/>
          <w:szCs w:val="2"/>
        </w:rPr>
      </w:pPr>
    </w:p>
    <w:tbl>
      <w:tblPr>
        <w:tblStyle w:val="40"/>
        <w:tblW w:w="553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4"/>
        <w:gridCol w:w="3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2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Bụng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Bụng bự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Bụng chửa -d Bung dưới - d Bụng trên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Bụng to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Buộc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Buộc chặt - đg Buộc dây - đg Buổi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Buổi chiều - d Buổi đêm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Buổi sáng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Buổi sớm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Buổi tôi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Buổi trưa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Buôn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Buôn bán - đg Buôn gỗ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Buôn làng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Buôn lậu - đg Buôn người - d Buôn thú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Klak tih tap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Klak bor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Klak ala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Klak kơpal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Klak tih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Chô`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Krên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Chô` tơle`i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Til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Kơxơ`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Kơmăng mơt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Pơgê</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Hrôih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Anăr dơ`ng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Pơdro along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Pơle`i pơla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Pơdro tơdrong kâm Pơdro bơngai Pơdro sem b`ri</w:t>
            </w:r>
          </w:p>
        </w:tc>
      </w:tr>
    </w:tbl>
    <w:p>
      <w:pPr>
        <w:jc w:val="center"/>
        <w:rPr>
          <w:sz w:val="2"/>
          <w:szCs w:val="2"/>
        </w:rPr>
      </w:pPr>
    </w:p>
    <w:p>
      <w:pPr>
        <w:rPr>
          <w:sz w:val="2"/>
          <w:szCs w:val="2"/>
        </w:rPr>
      </w:pPr>
    </w:p>
    <w:tbl>
      <w:tblPr>
        <w:tblStyle w:val="41"/>
        <w:tblW w:w="564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2"/>
        <w:gridCol w:w="3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Buôn tiền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Pơdro jên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 ngon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Buồn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cười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Ameh hie`k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 lòng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Hang nuih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 ngủ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Ameh tep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 nhớ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Rơngot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 phiền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Hơngon bon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Buông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chăng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Buông luôn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Buông tay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Buông xuôi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lễ`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Hơng 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Cheng gân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Buồng chuôi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Hơng lu`ng prit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Buồng ngủ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Cheng găn tep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Buốt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Chre`m; tơ ngie`t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Buổi giá</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ngie`t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Búp-d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Búp hoa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Rơnôp pơkao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Bút chì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Bút máv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Bút mực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chih đak mư`k</w:t>
            </w:r>
          </w:p>
        </w:tc>
      </w:tr>
    </w:tbl>
    <w:p>
      <w:pPr>
        <w:jc w:val="center"/>
        <w:rPr>
          <w:sz w:val="2"/>
          <w:szCs w:val="2"/>
        </w:rPr>
        <w:sectPr>
          <w:type w:val="continuous"/>
          <w:pgSz w:w="8400" w:h="11900"/>
          <w:pgMar w:top="791" w:right="1149" w:bottom="1564" w:left="653"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130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Bút tích - d Bức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Bực bội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Bực tức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Bưng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Bưng cơm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Bưng đồ ăn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Bưng nước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Bước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Bước đi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Bước nguặt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Bước ra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Bước qua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Bước qua đường - đg Bước từ từ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Bướm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Bướm bay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Bướm lượn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Bướm trắng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Bướm trên trán con bò Bướm vàng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Chih pơsư`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Hơhrah; mơmil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Ble`k ơh; ơh mi`l; suek;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Glơng por; glơng mơh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Glơng tơ mam sa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Glơng đak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Yak; hơyak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Yak nơnăm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Jăl anao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Pluơk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Hơliang; kơđang Kơđang trong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Reng yak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Măt mêng; pơlai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Măt mêng par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Măt mêng juang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Măt meng ko`k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Mak kle`ng rơ mo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424" w:right="2225" w:bottom="1489" w:left="568" w:header="0" w:footer="3" w:gutter="0"/>
          <w:cols w:equalWidth="0" w:num="2">
            <w:col w:w="2752" w:space="102"/>
            <w:col w:w="2752"/>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Măt mèng dreng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96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Bướng thật 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96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Bướu - d Bướu cổ - d Bứt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280" w:right="96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Bứt áo - đg Bứt cỏ - đg Bứt dây - đg Bứt tóc – đg Bướng- t   Bướng bỉnh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Ngang tơpă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Bo`ng ko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Pr>
        <mc:AlternateContent>
          <mc:Choice Requires="wps">
            <w:drawing>
              <wp:anchor distT="0" distB="0" distL="980440" distR="63500" simplePos="0" relativeHeight="251659264" behindDoc="0" locked="0" layoutInCell="1" allowOverlap="1">
                <wp:simplePos x="0" y="0"/>
                <wp:positionH relativeFrom="margin">
                  <wp:posOffset>4697095</wp:posOffset>
                </wp:positionH>
                <wp:positionV relativeFrom="margin">
                  <wp:posOffset>-832485</wp:posOffset>
                </wp:positionV>
                <wp:extent cx="80645" cy="1470660"/>
                <wp:effectExtent l="0" t="0" r="0" b="0"/>
                <wp:wrapSquare wrapText="left"/>
                <wp:docPr id="28" name="Rectangles 28"/>
                <wp:cNvGraphicFramePr/>
                <a:graphic xmlns:a="http://schemas.openxmlformats.org/drawingml/2006/main">
                  <a:graphicData uri="http://schemas.microsoft.com/office/word/2010/wordprocessingShape">
                    <wps:wsp>
                      <wps:cNvSpPr/>
                      <wps:spPr>
                        <a:xfrm>
                          <a:off x="5310440" y="3049433"/>
                          <a:ext cx="71120" cy="1461135"/>
                        </a:xfrm>
                        <a:prstGeom prst="rect">
                          <a:avLst/>
                        </a:prstGeom>
                        <a:noFill/>
                        <a:ln>
                          <a:noFill/>
                        </a:ln>
                      </wps:spPr>
                      <wps:txbx>
                        <w:txbxContent>
                          <w:p>
                            <w:pPr>
                              <w:spacing w:before="0" w:after="0" w:line="279" w:lineRule="auto"/>
                              <w:ind w:left="0" w:right="0" w:firstLine="0"/>
                              <w:jc w:val="left"/>
                            </w:pPr>
                            <w:r>
                              <w:rPr>
                                <w:rFonts w:ascii="Times New Roman" w:hAnsi="Times New Roman" w:eastAsia="Times New Roman" w:cs="Times New Roman"/>
                                <w:b w:val="0"/>
                                <w:i w:val="0"/>
                                <w:smallCaps w:val="0"/>
                                <w:strike w:val="0"/>
                                <w:color w:val="000000"/>
                                <w:sz w:val="28"/>
                                <w:vertAlign w:val="baseline"/>
                              </w:rPr>
                              <w:t>ị</w:t>
                            </w:r>
                          </w:p>
                          <w:p>
                            <w:pPr>
                              <w:spacing w:before="0" w:after="550" w:line="240" w:lineRule="auto"/>
                              <w:ind w:left="0" w:right="0" w:firstLine="0"/>
                              <w:jc w:val="left"/>
                            </w:pPr>
                            <w:r>
                              <w:rPr>
                                <w:rFonts w:ascii="Impact" w:hAnsi="Impact" w:eastAsia="Impact" w:cs="Impact"/>
                                <w:b w:val="0"/>
                                <w:i w:val="0"/>
                                <w:smallCaps w:val="0"/>
                                <w:strike w:val="0"/>
                                <w:color w:val="000000"/>
                                <w:sz w:val="28"/>
                                <w:vertAlign w:val="baseline"/>
                              </w:rPr>
                              <w:t>I</w:t>
                            </w:r>
                          </w:p>
                          <w:p>
                            <w:pPr>
                              <w:spacing w:before="0" w:after="180" w:line="180" w:lineRule="auto"/>
                              <w:ind w:left="0" w:right="0" w:firstLine="0"/>
                              <w:jc w:val="left"/>
                            </w:pPr>
                            <w:r>
                              <w:rPr>
                                <w:rFonts w:ascii="Times New Roman" w:hAnsi="Times New Roman" w:eastAsia="Times New Roman" w:cs="Times New Roman"/>
                                <w:b w:val="0"/>
                                <w:i w:val="0"/>
                                <w:smallCaps w:val="0"/>
                                <w:strike w:val="0"/>
                                <w:color w:val="000000"/>
                                <w:sz w:val="11"/>
                                <w:vertAlign w:val="baseline"/>
                              </w:rPr>
                              <w:t>í</w:t>
                            </w:r>
                          </w:p>
                          <w:p>
                            <w:pPr>
                              <w:spacing w:before="0" w:after="0" w:line="300" w:lineRule="auto"/>
                              <w:ind w:left="0" w:right="0" w:firstLine="0"/>
                              <w:jc w:val="left"/>
                            </w:pPr>
                            <w:r>
                              <w:rPr>
                                <w:rFonts w:ascii="Impact" w:hAnsi="Impact" w:eastAsia="Impact" w:cs="Impact"/>
                                <w:b w:val="0"/>
                                <w:i w:val="0"/>
                                <w:smallCaps w:val="0"/>
                                <w:strike w:val="0"/>
                                <w:color w:val="000000"/>
                                <w:sz w:val="30"/>
                                <w:vertAlign w:val="baseline"/>
                              </w:rPr>
                              <w:t>I</w:t>
                            </w:r>
                          </w:p>
                          <w:p>
                            <w:pPr>
                              <w:spacing w:before="0" w:after="0" w:line="300" w:lineRule="auto"/>
                              <w:ind w:left="0" w:right="0" w:firstLine="0"/>
                              <w:jc w:val="left"/>
                            </w:pPr>
                            <w:r>
                              <w:rPr>
                                <w:rFonts w:ascii="Times New Roman" w:hAnsi="Times New Roman" w:eastAsia="Times New Roman" w:cs="Times New Roman"/>
                                <w:b w:val="0"/>
                                <w:i w:val="0"/>
                                <w:smallCaps w:val="0"/>
                                <w:strike w:val="0"/>
                                <w:color w:val="000000"/>
                                <w:sz w:val="30"/>
                                <w:vertAlign w:val="baseline"/>
                              </w:rPr>
                              <w:t>!</w:t>
                            </w:r>
                          </w:p>
                          <w:p>
                            <w:pPr>
                              <w:spacing w:before="0" w:after="81" w:line="180" w:lineRule="auto"/>
                              <w:ind w:left="0" w:right="0" w:firstLine="0"/>
                              <w:jc w:val="left"/>
                            </w:pPr>
                            <w:r>
                              <w:rPr>
                                <w:rFonts w:ascii="Impact" w:hAnsi="Impact" w:eastAsia="Impact" w:cs="Impact"/>
                                <w:b w:val="0"/>
                                <w:i w:val="0"/>
                                <w:smallCaps w:val="0"/>
                                <w:strike w:val="0"/>
                                <w:color w:val="000000"/>
                                <w:sz w:val="15"/>
                                <w:vertAlign w:val="baseline"/>
                              </w:rPr>
                              <w:t>L</w:t>
                            </w:r>
                          </w:p>
                          <w:p>
                            <w:pPr>
                              <w:spacing w:before="0" w:after="0" w:line="180" w:lineRule="auto"/>
                              <w:ind w:left="0" w:right="0" w:firstLine="0"/>
                              <w:jc w:val="left"/>
                            </w:pPr>
                            <w:r>
                              <w:rPr>
                                <w:rFonts w:ascii="Times New Roman" w:hAnsi="Times New Roman" w:eastAsia="Times New Roman" w:cs="Times New Roman"/>
                                <w:b w:val="0"/>
                                <w:i/>
                                <w:smallCaps w:val="0"/>
                                <w:strike w:val="0"/>
                                <w:color w:val="000000"/>
                                <w:sz w:val="11"/>
                                <w:vertAlign w:val="baseline"/>
                              </w:rPr>
                              <w:t>ị</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69.85pt;margin-top:-65.55pt;height:115.8pt;width:6.35pt;mso-position-horizontal-relative:margin;mso-position-vertical-relative:margin;mso-wrap-distance-bottom:0pt;mso-wrap-distance-left:77.2pt;mso-wrap-distance-right:5pt;mso-wrap-distance-top:0pt;z-index:251659264;mso-width-relative:page;mso-height-relative:page;" filled="f" stroked="f" coordsize="21600,21600" o:gfxdata="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3klNTcAAAADAEA&#10;AA8AAAAAAAAAAQAgAAAAIgAAAGRycy9kb3ducmV2LnhtbFBLAQIUABQAAAAIAIdO4kAysd9i3QEA&#10;AMADAAAOAAAAAAAAAAEAIAAAACsBAABkcnMvZTJvRG9jLnhtbFBLBQYAAAAABgAGAFkBAAB6BQAA&#10;AAA=&#10;">
                <v:fill on="f" focussize="0,0"/>
                <v:stroke on="f"/>
                <v:imagedata o:title=""/>
                <o:lock v:ext="edit" aspectratio="f"/>
                <v:textbox inset="0mm,0mm,0mm,0mm">
                  <w:txbxContent>
                    <w:p>
                      <w:pPr>
                        <w:spacing w:before="0" w:after="0" w:line="279" w:lineRule="auto"/>
                        <w:ind w:left="0" w:right="0" w:firstLine="0"/>
                        <w:jc w:val="left"/>
                      </w:pPr>
                      <w:r>
                        <w:rPr>
                          <w:rFonts w:ascii="Times New Roman" w:hAnsi="Times New Roman" w:eastAsia="Times New Roman" w:cs="Times New Roman"/>
                          <w:b w:val="0"/>
                          <w:i w:val="0"/>
                          <w:smallCaps w:val="0"/>
                          <w:strike w:val="0"/>
                          <w:color w:val="000000"/>
                          <w:sz w:val="28"/>
                          <w:vertAlign w:val="baseline"/>
                        </w:rPr>
                        <w:t>ị</w:t>
                      </w:r>
                    </w:p>
                    <w:p>
                      <w:pPr>
                        <w:spacing w:before="0" w:after="550" w:line="240" w:lineRule="auto"/>
                        <w:ind w:left="0" w:right="0" w:firstLine="0"/>
                        <w:jc w:val="left"/>
                      </w:pPr>
                      <w:r>
                        <w:rPr>
                          <w:rFonts w:ascii="Impact" w:hAnsi="Impact" w:eastAsia="Impact" w:cs="Impact"/>
                          <w:b w:val="0"/>
                          <w:i w:val="0"/>
                          <w:smallCaps w:val="0"/>
                          <w:strike w:val="0"/>
                          <w:color w:val="000000"/>
                          <w:sz w:val="28"/>
                          <w:vertAlign w:val="baseline"/>
                        </w:rPr>
                        <w:t>I</w:t>
                      </w:r>
                    </w:p>
                    <w:p>
                      <w:pPr>
                        <w:spacing w:before="0" w:after="180" w:line="180" w:lineRule="auto"/>
                        <w:ind w:left="0" w:right="0" w:firstLine="0"/>
                        <w:jc w:val="left"/>
                      </w:pPr>
                      <w:r>
                        <w:rPr>
                          <w:rFonts w:ascii="Times New Roman" w:hAnsi="Times New Roman" w:eastAsia="Times New Roman" w:cs="Times New Roman"/>
                          <w:b w:val="0"/>
                          <w:i w:val="0"/>
                          <w:smallCaps w:val="0"/>
                          <w:strike w:val="0"/>
                          <w:color w:val="000000"/>
                          <w:sz w:val="11"/>
                          <w:vertAlign w:val="baseline"/>
                        </w:rPr>
                        <w:t>í</w:t>
                      </w:r>
                    </w:p>
                    <w:p>
                      <w:pPr>
                        <w:spacing w:before="0" w:after="0" w:line="300" w:lineRule="auto"/>
                        <w:ind w:left="0" w:right="0" w:firstLine="0"/>
                        <w:jc w:val="left"/>
                      </w:pPr>
                      <w:r>
                        <w:rPr>
                          <w:rFonts w:ascii="Impact" w:hAnsi="Impact" w:eastAsia="Impact" w:cs="Impact"/>
                          <w:b w:val="0"/>
                          <w:i w:val="0"/>
                          <w:smallCaps w:val="0"/>
                          <w:strike w:val="0"/>
                          <w:color w:val="000000"/>
                          <w:sz w:val="30"/>
                          <w:vertAlign w:val="baseline"/>
                        </w:rPr>
                        <w:t>I</w:t>
                      </w:r>
                    </w:p>
                    <w:p>
                      <w:pPr>
                        <w:spacing w:before="0" w:after="0" w:line="300" w:lineRule="auto"/>
                        <w:ind w:left="0" w:right="0" w:firstLine="0"/>
                        <w:jc w:val="left"/>
                      </w:pPr>
                      <w:r>
                        <w:rPr>
                          <w:rFonts w:ascii="Times New Roman" w:hAnsi="Times New Roman" w:eastAsia="Times New Roman" w:cs="Times New Roman"/>
                          <w:b w:val="0"/>
                          <w:i w:val="0"/>
                          <w:smallCaps w:val="0"/>
                          <w:strike w:val="0"/>
                          <w:color w:val="000000"/>
                          <w:sz w:val="30"/>
                          <w:vertAlign w:val="baseline"/>
                        </w:rPr>
                        <w:t>!</w:t>
                      </w:r>
                    </w:p>
                    <w:p>
                      <w:pPr>
                        <w:spacing w:before="0" w:after="81" w:line="180" w:lineRule="auto"/>
                        <w:ind w:left="0" w:right="0" w:firstLine="0"/>
                        <w:jc w:val="left"/>
                      </w:pPr>
                      <w:r>
                        <w:rPr>
                          <w:rFonts w:ascii="Impact" w:hAnsi="Impact" w:eastAsia="Impact" w:cs="Impact"/>
                          <w:b w:val="0"/>
                          <w:i w:val="0"/>
                          <w:smallCaps w:val="0"/>
                          <w:strike w:val="0"/>
                          <w:color w:val="000000"/>
                          <w:sz w:val="15"/>
                          <w:vertAlign w:val="baseline"/>
                        </w:rPr>
                        <w:t>L</w:t>
                      </w:r>
                    </w:p>
                    <w:p>
                      <w:pPr>
                        <w:spacing w:before="0" w:after="0" w:line="180" w:lineRule="auto"/>
                        <w:ind w:left="0" w:right="0" w:firstLine="0"/>
                        <w:jc w:val="left"/>
                      </w:pPr>
                      <w:r>
                        <w:rPr>
                          <w:rFonts w:ascii="Times New Roman" w:hAnsi="Times New Roman" w:eastAsia="Times New Roman" w:cs="Times New Roman"/>
                          <w:b w:val="0"/>
                          <w:i/>
                          <w:smallCaps w:val="0"/>
                          <w:strike w:val="0"/>
                          <w:color w:val="000000"/>
                          <w:sz w:val="11"/>
                          <w:vertAlign w:val="baseline"/>
                        </w:rPr>
                        <w:t>ị</w:t>
                      </w:r>
                    </w:p>
                  </w:txbxContent>
                </v:textbox>
                <w10:wrap type="square" side="left"/>
              </v:rect>
            </w:pict>
          </mc:Fallback>
        </mc:AlternateConten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Hơro`t; hleh; hre`ch Hleh ao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Hleh anhiêt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Hơrơ`t tơle`i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Hleh so`k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Kơpil;pơkue`i;ngang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footerReference r:id="rId16" w:type="first"/>
          <w:footerReference r:id="rId14" w:type="default"/>
          <w:footerReference r:id="rId15" w:type="even"/>
          <w:pgSz w:w="8400" w:h="11900"/>
          <w:pgMar w:top="1424" w:right="2225" w:bottom="1489" w:left="568" w:header="0" w:footer="3" w:gutter="0"/>
          <w:cols w:equalWidth="0" w:num="2">
            <w:col w:w="2752" w:space="102"/>
            <w:col w:w="2752"/>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Kơchi`u</w:t>
      </w:r>
    </w:p>
    <w:p>
      <w:pPr>
        <w:spacing w:line="35" w:lineRule="auto"/>
        <w:rPr>
          <w:sz w:val="3"/>
          <w:szCs w:val="3"/>
        </w:rPr>
        <w:sectPr>
          <w:pgSz w:w="8400" w:h="11900"/>
          <w:pgMar w:top="1384" w:right="0" w:bottom="1380" w:left="0" w:header="0" w:footer="3" w:gutter="0"/>
          <w:cols w:space="720" w:num="1"/>
        </w:sectPr>
      </w:pP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60" w:lineRule="auto"/>
        <w:ind w:left="2980" w:right="0" w:firstLine="0"/>
        <w:jc w:val="left"/>
        <w:rPr>
          <w:rFonts w:ascii="Times New Roman" w:hAnsi="Times New Roman" w:eastAsia="Times New Roman" w:cs="Times New Roman"/>
          <w:b/>
          <w:i w:val="0"/>
          <w:smallCaps w:val="0"/>
          <w:strike w:val="0"/>
          <w:color w:val="000000"/>
          <w:sz w:val="46"/>
          <w:szCs w:val="46"/>
          <w:u w:val="none"/>
          <w:shd w:val="clear" w:fill="auto"/>
          <w:vertAlign w:val="baseline"/>
        </w:rPr>
      </w:pPr>
      <w:bookmarkStart w:id="5" w:name="tyjcwt" w:colFirst="0" w:colLast="0"/>
      <w:bookmarkEnd w:id="5"/>
      <w:r>
        <w:rPr>
          <w:rFonts w:ascii="Times New Roman" w:hAnsi="Times New Roman" w:eastAsia="Times New Roman" w:cs="Times New Roman"/>
          <w:b/>
          <w:i w:val="0"/>
          <w:smallCaps w:val="0"/>
          <w:strike w:val="0"/>
          <w:color w:val="000000"/>
          <w:sz w:val="46"/>
          <w:szCs w:val="46"/>
          <w:u w:val="none"/>
          <w:shd w:val="clear" w:fill="auto"/>
          <w:vertAlign w:val="baseline"/>
          <w:rtl w:val="0"/>
        </w:rPr>
        <w:t>Cc</w:t>
      </w:r>
    </w:p>
    <w:tbl>
      <w:tblPr>
        <w:tblStyle w:val="42"/>
        <w:tblW w:w="585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5"/>
        <w:gridCol w:w="3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cho`k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cao-d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kao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cẩm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 lơ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dao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Nơ`r pơđơ`k; pơ đơ`k nơ`r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hát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huế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tơdrong 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kịch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Pơma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khúc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B`ai hơri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lô-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lô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li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Phong kali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múa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soang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ngợi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Ang; pơ ư; hơri bơnê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nô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nô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ri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sĩ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ngai gơh hơri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vát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wat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vũ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soang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 xướng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Cà bát - d </w:t>
            </w:r>
            <w:r>
              <w:rPr>
                <w:rFonts w:ascii="Times New Roman" w:hAnsi="Times New Roman" w:eastAsia="Times New Roman" w:cs="Times New Roman"/>
                <w:b w:val="0"/>
                <w:i w:val="0"/>
                <w:smallCaps w:val="0"/>
                <w:strike w:val="0"/>
                <w:color w:val="000000"/>
                <w:sz w:val="23"/>
                <w:szCs w:val="23"/>
                <w:u w:val="none"/>
                <w:shd w:val="clear" w:fill="auto"/>
                <w:vertAlign w:val="baseline"/>
                <w:rtl w:val="0"/>
              </w:rPr>
              <w: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Pro pơ nhan</w:t>
            </w:r>
          </w:p>
        </w:tc>
      </w:tr>
    </w:tbl>
    <w:p>
      <w:pPr>
        <w:jc w:val="center"/>
        <w:rPr>
          <w:sz w:val="2"/>
          <w:szCs w:val="2"/>
        </w:rPr>
      </w:pPr>
    </w:p>
    <w:p>
      <w:pPr>
        <w:rPr>
          <w:sz w:val="2"/>
          <w:szCs w:val="2"/>
        </w:rPr>
      </w:pPr>
    </w:p>
    <w:tbl>
      <w:tblPr>
        <w:tblStyle w:val="43"/>
        <w:tblW w:w="57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0"/>
        <w:gridCol w:w="34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chít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Kơchi`k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chua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Brah brêng; pro kreng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đắng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Pro tăng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kheo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Sing sơng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nhấc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Djol djol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phê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phê; ka phê; che phế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rốt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rôt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 thọt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Djol djol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 năm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Phang hngach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 thảy - đg,kng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Leng kơ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 tin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B`ônh 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biển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đak tơxi`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bông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hơ luăn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chạch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kek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chết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chiên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adre`ng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chuôi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chruơh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chuồn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chuồn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khô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hre`ng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lóc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chruơh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mắm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pơm măm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nướng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b`uh</w:t>
            </w:r>
          </w:p>
        </w:tc>
      </w:tr>
    </w:tbl>
    <w:p>
      <w:pPr>
        <w:jc w:val="center"/>
        <w:rPr>
          <w:sz w:val="2"/>
          <w:szCs w:val="2"/>
        </w:rPr>
      </w:pPr>
    </w:p>
    <w:p>
      <w:pPr>
        <w:rPr>
          <w:sz w:val="2"/>
          <w:szCs w:val="2"/>
        </w:rPr>
        <w:sectPr>
          <w:type w:val="continuous"/>
          <w:pgSz w:w="8400" w:h="11900"/>
          <w:pgMar w:top="1384" w:right="1651" w:bottom="1380" w:left="899"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44"/>
        <w:tblW w:w="644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4"/>
        <w:gridCol w:w="40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rô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Tăng poler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rô phi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hơpă</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ka tăng pơler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sấu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Bia hong; bơ 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trắm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pơđơ`m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trê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sơ ke`nh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tươi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adri`h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ươn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pơ 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voi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rôih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xộp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bơ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anh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Ie`m</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lu anho`ng</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đe anho`ng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bạn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Iẽm</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lu bôl</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lu bôl buăl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cháu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sâu, lu mon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 con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kon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chị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Iẽm; đe mai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dấu câu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Dôm tơdra nâr pơma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em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oh; đe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Bral ; ưh tơlir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Cách biệt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 ra; kơ dih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Cách dùng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Lăm 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Cách ly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Cách mạng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Kach mang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Cách quãng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Cai quản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Gât lể`</w:t>
            </w:r>
          </w:p>
        </w:tc>
      </w:tr>
    </w:tbl>
    <w:p>
      <w:pPr>
        <w:jc w:val="center"/>
        <w:rPr>
          <w:sz w:val="2"/>
          <w:szCs w:val="2"/>
        </w:rPr>
      </w:pPr>
    </w:p>
    <w:p>
      <w:pPr>
        <w:rPr>
          <w:sz w:val="2"/>
          <w:szCs w:val="2"/>
        </w:rPr>
      </w:pPr>
    </w:p>
    <w:tbl>
      <w:tblPr>
        <w:tblStyle w:val="45"/>
        <w:tblW w:w="516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6"/>
        <w:gridCol w:w="2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Cài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Ke`p; đăk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Cài áo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Ke`p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Cài bẫy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akap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Cài bom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b`ôm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Cài bút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Ke`p along 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Cài lược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Ke`p tơxi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Cài mìn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Cài người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bơngai tơlăm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Sơb`e`i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 bắp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Sơb`e`i su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 chính</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 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 đắng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Sob`e`i tăng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 ngọt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Sob`e`i angam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 tạo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Ming 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 tiến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 li hle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Cải trang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Tơvir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Cãi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Cãi lộn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Pơjah tibăl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Cãi nhau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Pơjah tibăl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Cãi vã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Pôm; tong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Iông; akăn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nhẫn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khie`n</w:t>
            </w:r>
          </w:p>
        </w:tc>
      </w:tr>
    </w:tbl>
    <w:p>
      <w:pPr>
        <w:rPr>
          <w:sz w:val="2"/>
          <w:szCs w:val="2"/>
        </w:rPr>
      </w:pPr>
    </w:p>
    <w:p>
      <w:pPr>
        <w:rPr>
          <w:sz w:val="2"/>
          <w:szCs w:val="2"/>
        </w:rPr>
      </w:pPr>
    </w:p>
    <w:tbl>
      <w:tblPr>
        <w:tblStyle w:val="46"/>
        <w:tblW w:w="528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9"/>
        <w:gridCol w:w="29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du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Tong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Krơb`ang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bát đồng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bẫy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bè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 dôk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bể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bình bầu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Mut; mua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bừa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khir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cào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khir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cạp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Gơnăp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cày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Anhik rơ uơ; rơ uơ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cân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cần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chai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chài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chậu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chén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Pơnhan</w:t>
            </w:r>
          </w:p>
        </w:tc>
      </w:tr>
    </w:tbl>
    <w:p>
      <w:pPr>
        <w:rPr>
          <w:sz w:val="2"/>
          <w:szCs w:val="2"/>
        </w:rPr>
      </w:pPr>
    </w:p>
    <w:p>
      <w:pPr>
        <w:rPr>
          <w:sz w:val="2"/>
          <w:szCs w:val="2"/>
        </w:rPr>
        <w:sectPr>
          <w:pgSz w:w="8400" w:h="11900"/>
          <w:pgMar w:top="1236" w:right="1009" w:bottom="1526" w:left="94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chiếu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Cái chuồng - d Cái cò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cọ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cổ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cốc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w:t>
      </w:r>
      <w:r>
        <w:rPr>
          <w:rFonts w:ascii="Times New Roman" w:hAnsi="Times New Roman" w:eastAsia="Times New Roman" w:cs="Times New Roman"/>
          <w:b w:val="0"/>
          <w:i/>
          <w:smallCaps w:val="0"/>
          <w:strike w:val="0"/>
          <w:color w:val="000000"/>
          <w:sz w:val="30"/>
          <w:szCs w:val="30"/>
          <w:u w:val="none"/>
          <w:shd w:val="clear" w:fill="auto"/>
          <w:vertAlign w:val="baseline"/>
          <w:rtl w:val="0"/>
        </w:rPr>
        <w:t>cối</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cột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cuốc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cưa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Cái diều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dũa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dùi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đăng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đập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đĩa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đinh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đơm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đuôi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ghè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ghế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gì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gì đây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Sơkok; hơkok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Teng neng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Theng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Brui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Kơcho`k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Anhik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Hmar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Hơdruh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Đi`nh; kơđinh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Kie`ng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Tang do`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Ya`kiơ; kiơ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276" w:right="2995" w:bottom="1276" w:left="866" w:header="0" w:footer="3" w:gutter="0"/>
          <w:cols w:equalWidth="0" w:num="2">
            <w:col w:w="1903" w:space="731"/>
            <w:col w:w="1903"/>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Ya` kiơ o`u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47"/>
        <w:tblW w:w="595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3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gì kia</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kiơ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giỏ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Nôm; tơvaih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gối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kơl; along kơn; hơ gơn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gùi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Jak; brong; re`o; hơkăt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hộp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Kơhôp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hũ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Bổ`i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kẻng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Teng neng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kéo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 kep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kẹp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khác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Noh nai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khèn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Đinh jơng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khên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Khêl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khố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khố đen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Kơpen 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kia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Ỵă kiơ noh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kiềng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Kong kiơng; pơgo`u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kìm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kep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kính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Măt mi`l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lạt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Jơlak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liềm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 kô</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săng keo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lọ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loa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lỗ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Bơlôh</w:t>
            </w:r>
          </w:p>
        </w:tc>
      </w:tr>
    </w:tbl>
    <w:p>
      <w:pPr>
        <w:jc w:val="center"/>
        <w:rPr>
          <w:sz w:val="2"/>
          <w:szCs w:val="2"/>
        </w:rPr>
        <w:sectPr>
          <w:pgSz w:w="8400" w:h="11900"/>
          <w:pgMar w:top="849" w:right="1077" w:bottom="1738" w:left="78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48"/>
        <w:tblW w:w="521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1"/>
        <w:gridCol w:w="29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lược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màn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máng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máy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măi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mũ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mũi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mủng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Kơđong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này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 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nắp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Tơnglơ`p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nhà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nia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Kơđum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nỏ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Hră; hră kang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nong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Axêng; sêng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pháo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Ml`ăi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rìu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rốn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rựa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Lơ bâk; rưa; tơgăk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quạt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Kơkur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quay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quần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Hơbẽn; sôm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quần dài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Hơbẽn adaih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quần đùi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Klôt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rựa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 ; tơgăk</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lơ bâk</w:t>
            </w:r>
          </w:p>
        </w:tc>
      </w:tr>
    </w:tbl>
    <w:p>
      <w:pPr>
        <w:rPr>
          <w:sz w:val="2"/>
          <w:szCs w:val="2"/>
        </w:rPr>
      </w:pPr>
    </w:p>
    <w:p>
      <w:pPr>
        <w:rPr>
          <w:sz w:val="2"/>
          <w:szCs w:val="2"/>
        </w:rPr>
      </w:pPr>
    </w:p>
    <w:tbl>
      <w:tblPr>
        <w:tblStyle w:val="49"/>
        <w:tblW w:w="51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2"/>
        <w:gridCol w:w="29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rương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sọt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sừng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Đon tơchẽng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thang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thìa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thớt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chơ choh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thùng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Kơthu`ng; thu`ng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thùng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thước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rek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Kơlăm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trụ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tủ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túi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vành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Gơnuang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váy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váy đen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Hơbăn 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váy hoa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Hơbăn pơkao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vó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Hơnhă</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võng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Nhih nhũn; achao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xẻng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b`ênh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xiên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Hơdring</w:t>
            </w:r>
          </w:p>
        </w:tc>
      </w:tr>
    </w:tbl>
    <w:p>
      <w:pPr>
        <w:rPr>
          <w:sz w:val="2"/>
          <w:szCs w:val="2"/>
        </w:rPr>
      </w:pPr>
    </w:p>
    <w:p>
      <w:pPr>
        <w:rPr>
          <w:sz w:val="2"/>
          <w:szCs w:val="2"/>
        </w:rPr>
      </w:pPr>
    </w:p>
    <w:tbl>
      <w:tblPr>
        <w:tblStyle w:val="50"/>
        <w:tblW w:w="626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3"/>
        <w:gridCol w:w="3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Cái xoáy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Bơve`nh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 plah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Cam chua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Kru`i ayu`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Cam ngọt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Kru`i angam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cúm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hơdrap; hơ nâk hơdrap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động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giác - d;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B`rẽng</w:t>
            </w:r>
            <w:r>
              <w:rPr>
                <w:rFonts w:ascii="Times New Roman" w:hAnsi="Times New Roman" w:eastAsia="Times New Roman" w:cs="Times New Roman"/>
                <w:b/>
                <w:i/>
                <w:smallCaps w:val="0"/>
                <w:strike w:val="0"/>
                <w:color w:val="000000"/>
                <w:sz w:val="38"/>
                <w:szCs w:val="3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mơn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hoá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Jing kiỡ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lạnh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Hơdrap chẽp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nắng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Hơdrap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Bơnễ; pơnê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thấy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Mơn b`ôh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Cảm tử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Chĩu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Cám bắp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Đỡk hơb`o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Cám heo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Đỡk nhủng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Cám 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Can đảm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Mah jơhngâm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Găn; 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rồi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 bơih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 trở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ăn tơnap; pơjual</w:t>
            </w:r>
          </w:p>
        </w:tc>
      </w:tr>
    </w:tbl>
    <w:p>
      <w:pPr>
        <w:jc w:val="center"/>
        <w:rPr>
          <w:sz w:val="2"/>
          <w:szCs w:val="2"/>
        </w:rPr>
      </w:pPr>
    </w:p>
    <w:p>
      <w:pPr>
        <w:rPr>
          <w:sz w:val="2"/>
          <w:szCs w:val="2"/>
        </w:rPr>
      </w:pPr>
    </w:p>
    <w:tbl>
      <w:tblPr>
        <w:tblStyle w:val="51"/>
        <w:tblW w:w="549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7"/>
        <w:gridCol w:w="3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Blong; gơ`r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bộ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Kang b`ô`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bông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bông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 kơpaih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búa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mut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cào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along khir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cân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along 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cuốc-d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anhik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dao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săng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liềm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săng kô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rìu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Blong sung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rựa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rơ; gơ`r tơgăk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 xẻng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b`êng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Cạn -1;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Đal; đơng; hrơ`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Cạn chén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Teng pơnhan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Cạn li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Teng kơ cho`k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Cạn lời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 pơ đi`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Cạn nước-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Đơng đak; đak đơng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 p;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cua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Grông areng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đầy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Rai b`e`nh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đủ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Rai dôm</w:t>
            </w:r>
          </w:p>
        </w:tc>
      </w:tr>
    </w:tbl>
    <w:p>
      <w:pPr>
        <w:rPr>
          <w:sz w:val="2"/>
          <w:szCs w:val="2"/>
        </w:rPr>
      </w:pPr>
    </w:p>
    <w:p>
      <w:pPr>
        <w:rPr>
          <w:sz w:val="2"/>
          <w:szCs w:val="2"/>
        </w:rPr>
      </w:pPr>
    </w:p>
    <w:tbl>
      <w:tblPr>
        <w:tblStyle w:val="52"/>
        <w:tblW w:w="51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0"/>
        <w:gridCol w:w="28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Rai ie` ie`ch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nặng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Rai 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cẩng nhiều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Rai lơ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thiếu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mah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Càng tôm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Grông hơdang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Anhõt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Leng;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Canh chừng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Leng đe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Canh gác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Tơb`la; hơdrai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Cành cây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Tơb`la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Cành hoa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Tơb`la pơkao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Cành lá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Tơhla hla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Cảnh biển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Kanh đak dơxĩ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Cảnh đẹp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Kanh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Cảnh sát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Kanh sat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Cảnh giác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Hơanăk; kơchăng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Cảnh vệ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wê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bướm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Pơnâr măt mêng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cò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Pơnăr klang kok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chim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Pơnăr sem</w:t>
            </w:r>
          </w:p>
        </w:tc>
      </w:tr>
    </w:tbl>
    <w:p>
      <w:pPr>
        <w:rPr>
          <w:sz w:val="2"/>
          <w:szCs w:val="2"/>
        </w:rPr>
      </w:pPr>
    </w:p>
    <w:p>
      <w:pPr>
        <w:rPr>
          <w:sz w:val="2"/>
          <w:szCs w:val="2"/>
        </w:rPr>
      </w:pPr>
    </w:p>
    <w:tbl>
      <w:tblPr>
        <w:tblStyle w:val="53"/>
        <w:tblW w:w="534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2"/>
        <w:gridCol w:w="3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dơi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34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Pơnăr sem pu`ng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đồng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mir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gà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Pơnăr 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kiến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rừng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Cánh tay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Kơkong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34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Rơnhong;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gang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áp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Kao 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cấp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Lăm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đẳng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Kao đăng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độ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to`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giọng hát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Hrih chrang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học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Hõk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hổ cốt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Pơgang kơting kiẽk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hơn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jung hloih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khỉ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Pơgang kơting đõk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lêu đêu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Kơnhrao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lương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Trơvơ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nguyên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Char kông</w:t>
            </w:r>
          </w:p>
        </w:tc>
      </w:tr>
    </w:tbl>
    <w:p>
      <w:pPr>
        <w:rPr>
          <w:sz w:val="2"/>
          <w:szCs w:val="2"/>
        </w:rPr>
      </w:pPr>
    </w:p>
    <w:p>
      <w:pPr>
        <w:rPr>
          <w:sz w:val="2"/>
          <w:szCs w:val="2"/>
        </w:rPr>
      </w:pPr>
    </w:p>
    <w:tbl>
      <w:tblPr>
        <w:tblStyle w:val="54"/>
        <w:tblW w:w="654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8"/>
        <w:gridCol w:w="41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 kơjung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tầng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thế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Kao thể`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trăn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Pơgang kơting klăn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và đẹp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Dơhương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vút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Kơjung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xa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Kơjung adaih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xạ pháo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Kaoxã phao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khir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Cào bới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Cào cào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Cào cỏ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Cáo già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Bơngaí pơma pơm jang hơle`nh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Cáo phó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 khan đẽi bơngai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Akôih; hơkôih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Cao lông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Akôih sõk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Cạo lông lợn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Akôih sõk nhũng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Cạo râu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Akôih sõk hang; hơkôih sỏk kang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Gơnăp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Cạp nia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Gơnăp kơđum</w:t>
            </w:r>
          </w:p>
        </w:tc>
      </w:tr>
    </w:tbl>
    <w:p>
      <w:pPr>
        <w:jc w:val="center"/>
        <w:rPr>
          <w:sz w:val="2"/>
          <w:szCs w:val="2"/>
        </w:rPr>
        <w:sectPr>
          <w:footerReference r:id="rId18" w:type="default"/>
          <w:headerReference r:id="rId17" w:type="even"/>
          <w:footerReference r:id="rId19" w:type="even"/>
          <w:pgSz w:w="8400" w:h="11900"/>
          <w:pgMar w:top="849" w:right="1077" w:bottom="1738" w:left="78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Gơnăp đuăn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Gơnăp axêng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Chuơh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Chuơh đak dơxĩ </w:t>
      </w:r>
      <w:r>
        <mc:AlternateContent>
          <mc:Choice Requires="wps">
            <w:drawing>
              <wp:anchor distT="0" distB="238760" distL="63500" distR="509905" simplePos="0" relativeHeight="251659264" behindDoc="0" locked="0" layoutInCell="1" allowOverlap="1">
                <wp:simplePos x="0" y="0"/>
                <wp:positionH relativeFrom="column">
                  <wp:posOffset>-393065</wp:posOffset>
                </wp:positionH>
                <wp:positionV relativeFrom="paragraph">
                  <wp:posOffset>-799465</wp:posOffset>
                </wp:positionV>
                <wp:extent cx="1593850" cy="4241165"/>
                <wp:effectExtent l="0" t="0" r="0" b="0"/>
                <wp:wrapSquare wrapText="right"/>
                <wp:docPr id="35" name="Rectangles 35"/>
                <wp:cNvGraphicFramePr/>
                <a:graphic xmlns:a="http://schemas.openxmlformats.org/drawingml/2006/main">
                  <a:graphicData uri="http://schemas.microsoft.com/office/word/2010/wordprocessingShape">
                    <wps:wsp>
                      <wps:cNvSpPr/>
                      <wps:spPr>
                        <a:xfrm>
                          <a:off x="4553838" y="1664180"/>
                          <a:ext cx="1584325" cy="4231640"/>
                        </a:xfrm>
                        <a:prstGeom prst="rect">
                          <a:avLst/>
                        </a:prstGeom>
                        <a:noFill/>
                        <a:ln>
                          <a:noFill/>
                        </a:ln>
                      </wps:spPr>
                      <wps:txbx>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Cạp nón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Cạp nong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hiển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sỏi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sông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Cát trắng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vàng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Càu nhàu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Cáu gắt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 t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chua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w:t>
                            </w:r>
                            <w:r>
                              <w:rPr>
                                <w:rFonts w:ascii="Times New Roman" w:hAnsi="Times New Roman" w:eastAsia="Times New Roman" w:cs="Times New Roman"/>
                                <w:b w:val="0"/>
                                <w:i/>
                                <w:smallCaps w:val="0"/>
                                <w:strike w:val="0"/>
                                <w:color w:val="000000"/>
                                <w:sz w:val="26"/>
                                <w:vertAlign w:val="baseline"/>
                              </w:rPr>
                              <w:t>cú -</w:t>
                            </w:r>
                            <w:r>
                              <w:rPr>
                                <w:rFonts w:ascii="Times New Roman" w:hAnsi="Times New Roman" w:eastAsia="Times New Roman" w:cs="Times New Roman"/>
                                <w:b w:val="0"/>
                                <w:i w:val="0"/>
                                <w:smallCaps w:val="0"/>
                                <w:strike w:val="0"/>
                                <w:color w:val="000000"/>
                                <w:sz w:val="28"/>
                                <w:vertAlign w:val="baseline"/>
                              </w:rPr>
                              <w:t xml:space="preserve">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đáng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ớt Cay. thật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Cày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Cày bừa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Cày ruộng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Căm giận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Căm thù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Cằm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Cắm - đg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95pt;margin-top:-62.95pt;height:333.95pt;width:125.5pt;mso-wrap-distance-bottom:18.8pt;mso-wrap-distance-left:5pt;mso-wrap-distance-right:40.15pt;mso-wrap-distance-top:0pt;z-index:251659264;mso-width-relative:page;mso-height-relative:page;" filled="f" stroked="f" coordsize="21600,21600" o:gfxdata="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y57cfbAAAADAEA&#10;AA8AAAAAAAAAAQAgAAAAIgAAAGRycy9kb3ducmV2LnhtbFBLAQIUABQAAAAIAIdO4kBmGtV03gEA&#10;AMIDAAAOAAAAAAAAAAEAIAAAACoBAABkcnMvZTJvRG9jLnhtbFBLBQYAAAAABgAGAFkBAAB6BQAA&#10;AAA=&#10;">
                <v:fill on="f" focussize="0,0"/>
                <v:stroke on="f"/>
                <v:imagedata o:title=""/>
                <o:lock v:ext="edit" aspectratio="f"/>
                <v:textbox inset="0mm,0mm,0mm,0mm">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Cạp nón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Cạp nong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hiển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sỏi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sông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Cát trắng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Cát vàng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Càu nhàu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Cáu gắt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 t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chua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w:t>
                      </w:r>
                      <w:r>
                        <w:rPr>
                          <w:rFonts w:ascii="Times New Roman" w:hAnsi="Times New Roman" w:eastAsia="Times New Roman" w:cs="Times New Roman"/>
                          <w:b w:val="0"/>
                          <w:i/>
                          <w:smallCaps w:val="0"/>
                          <w:strike w:val="0"/>
                          <w:color w:val="000000"/>
                          <w:sz w:val="26"/>
                          <w:vertAlign w:val="baseline"/>
                        </w:rPr>
                        <w:t>cú -</w:t>
                      </w:r>
                      <w:r>
                        <w:rPr>
                          <w:rFonts w:ascii="Times New Roman" w:hAnsi="Times New Roman" w:eastAsia="Times New Roman" w:cs="Times New Roman"/>
                          <w:b w:val="0"/>
                          <w:i w:val="0"/>
                          <w:smallCaps w:val="0"/>
                          <w:strike w:val="0"/>
                          <w:color w:val="000000"/>
                          <w:sz w:val="28"/>
                          <w:vertAlign w:val="baseline"/>
                        </w:rPr>
                        <w:t xml:space="preserve">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đáng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Cay ớt Cay. thật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Cày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Cày bừa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Cày ruộng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Căm giận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Căm thù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Cằm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Cắm - đg</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Chuơh hơga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Chuơh krong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Chuơh kõk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Chuơh dreng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Jơjo`k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Hơhul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Hỡ anhu`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Hang nuih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96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Pơmat tat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hơmre`; hơ` amre`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dêh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Nhi`k rơuơ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 uơ khir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 uơ chu`n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Mil hơreh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Hil hơreh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headerReference r:id="rId20" w:type="first"/>
          <w:footerReference r:id="rId23" w:type="first"/>
          <w:footerReference r:id="rId21" w:type="default"/>
          <w:footerReference r:id="rId22" w:type="even"/>
          <w:pgSz w:w="8400" w:h="11900"/>
          <w:pgMar w:top="849" w:right="1077" w:bottom="1738" w:left="783" w:header="0" w:footer="3" w:gutter="0"/>
          <w:cols w:space="720" w:num="1"/>
          <w:titlePg/>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kie`n; hơtơ`p; tah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55"/>
        <w:tblW w:w="60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77"/>
        <w:gridCol w:w="36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Cắm cây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Hơtỡp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Cắm chông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srõng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Cắm môc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Pâng hơdral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Cắm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Cặm cụi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Pơngô; hơ ngõr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Kang – Anho`ng iõk kang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rPr>
                <w:sz w:val="10"/>
                <w:szCs w:val="10"/>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tơdrô ge axong ĩnh.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Cãn cứ cách mạng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Hơnih tơnơm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Căn dặn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Căn hộ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 kơdih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Cắn miệng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Kăp hăm b`âr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Cắn răng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Kăp sơ nẽnh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Cặn kẽ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 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Căng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Cẳng chân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kong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Căt giấy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Ret hla 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tóc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Kăt so`k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Châng; kăt; puăt; ret; yuă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dây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Kăt tơlẽi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đứt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Kăt kơ tẽch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giấy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Rek hla 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gỗ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Rek along</w:t>
            </w:r>
          </w:p>
        </w:tc>
      </w:tr>
    </w:tbl>
    <w:p>
      <w:pPr>
        <w:rPr>
          <w:sz w:val="2"/>
          <w:szCs w:val="2"/>
        </w:rPr>
      </w:pPr>
    </w:p>
    <w:p>
      <w:pPr>
        <w:rPr>
          <w:sz w:val="2"/>
          <w:szCs w:val="2"/>
        </w:rPr>
        <w:sectPr>
          <w:pgSz w:w="8400" w:h="11900"/>
          <w:pgMar w:top="1057" w:right="920" w:bottom="1057" w:left="938"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lúa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Cắt rau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Cắt thịt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Cắt vào tay - đg Câm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Cầm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Cầm đầu - đg Cầm đồ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Cầm thú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Cấm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Cấm cho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Ca ấm hết - đg Cấm lấy - đg Cấm ra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Cấm vào - đg Cấm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tiệt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Cân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Cân bằng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Cân lúa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Cân nhắc - đg Cần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Cần anh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biết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Yuă b`a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Kăt anhot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Kăt anhẽm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Kăt pơm ti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Chẽp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kâl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tơmam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ngai sem bri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Kỡm axong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Kỡm đĩ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Kỡm jõk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Kỡm lẽch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Kỡm mât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Kỡm đĩ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Le`i lăi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Ko`ng b`a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Wă; kăl; gâr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kơ anho`ng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107" w:right="2490" w:bottom="1107" w:left="1014" w:header="0" w:footer="3" w:gutter="0"/>
          <w:cols w:equalWidth="0" w:num="2">
            <w:col w:w="2118" w:space="659"/>
            <w:col w:w="2118"/>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Wă băt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56"/>
        <w:tblW w:w="539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8"/>
        <w:gridCol w:w="32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câu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Gâr wah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cù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đi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em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Kăl kơ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gấp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ngẽi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hết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đĩ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lời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Giă nỡr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như thế</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thoi noh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rượu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Đing et tơdrô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Cần thiết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Gi`t găl</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wă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Cẩn thận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Alơ alâng; pơ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Cấp bách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ngẽi ngẽi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Cấp cứu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Dõng bơngai ji`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Cấp phát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Cấp phôi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Kâp phỗ`i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Cấp ủy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Kâp 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kềnh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Lôk đôk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Amãn; 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Cất của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Amãn tơ 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Nơr pơma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cá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Wah ka; chă wah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cảm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nâr</w:t>
            </w:r>
          </w:p>
        </w:tc>
      </w:tr>
    </w:tbl>
    <w:p>
      <w:pPr>
        <w:jc w:val="center"/>
        <w:rPr>
          <w:sz w:val="2"/>
          <w:szCs w:val="2"/>
        </w:rPr>
      </w:pPr>
    </w:p>
    <w:p>
      <w:pPr>
        <w:rPr>
          <w:sz w:val="2"/>
          <w:szCs w:val="2"/>
        </w:rPr>
        <w:sectPr>
          <w:pgSz w:w="8400" w:h="11900"/>
          <w:pgMar w:top="945" w:right="2069" w:bottom="945" w:left="938"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57"/>
        <w:tblW w:w="60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88"/>
        <w:gridCol w:w="35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Câu chuyện-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Ră roi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đố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Nơ`r yơpơn; nơ`r pơdrơ`ng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đơn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Nơr pơma amônh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hòan chỉnh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Nâr pơma keh 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Câu phức-d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Nơr pơma tơnat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cứu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Sơmaih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khấn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Krau khan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kỳ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lông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So`k 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nguyện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Nơ`r apơi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thang-d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treo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Cầu vồng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Ple`nh chro; pơda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Cẩu tha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Bruh brah; brit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Cấu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 cho`u; kach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ăn quả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sa ple`i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bút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cao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rơnhong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cầu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gơng; bor; gơng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cọ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chrah</w:t>
            </w:r>
          </w:p>
        </w:tc>
      </w:tr>
    </w:tbl>
    <w:p>
      <w:pPr>
        <w:jc w:val="center"/>
        <w:rPr>
          <w:sz w:val="2"/>
          <w:szCs w:val="2"/>
        </w:rPr>
      </w:pPr>
    </w:p>
    <w:p>
      <w:pPr>
        <w:rPr>
          <w:sz w:val="2"/>
          <w:szCs w:val="2"/>
        </w:rPr>
      </w:pPr>
    </w:p>
    <w:tbl>
      <w:tblPr>
        <w:tblStyle w:val="58"/>
        <w:tblW w:w="613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8"/>
        <w:gridCol w:w="3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cong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Along chơvêu </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along đo`ng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cụt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Tu`l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dầu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dơpang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dẻ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Alonh khôih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dừa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gao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dương xỉ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kơtonh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đa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jri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gạo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gió bầu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khô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lau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trang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le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pơle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lồ 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Along pơ </w:t>
            </w:r>
            <w:r>
              <w:rPr>
                <w:rFonts w:ascii="Corbel" w:hAnsi="Corbel" w:eastAsia="Corbel" w:cs="Corbel"/>
                <w:b w:val="0"/>
                <w:i/>
                <w:smallCaps w:val="0"/>
                <w:strike w:val="0"/>
                <w:color w:val="000000"/>
                <w:sz w:val="28"/>
                <w:szCs w:val="28"/>
                <w:u w:val="none"/>
                <w:shd w:val="clear" w:fill="auto"/>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lũ cuốn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lúa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mận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men rượu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mía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kơtao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nấm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 mõu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nến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jre`nh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nêu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ngã</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păk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nghiêng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Alongrê</w:t>
            </w:r>
          </w:p>
        </w:tc>
      </w:tr>
    </w:tbl>
    <w:p>
      <w:pPr>
        <w:jc w:val="center"/>
        <w:rPr>
          <w:sz w:val="2"/>
          <w:szCs w:val="2"/>
        </w:rPr>
      </w:pPr>
    </w:p>
    <w:p>
      <w:pPr>
        <w:rPr>
          <w:sz w:val="2"/>
          <w:szCs w:val="2"/>
        </w:rPr>
        <w:sectPr>
          <w:headerReference r:id="rId24" w:type="first"/>
          <w:footerReference r:id="rId27" w:type="first"/>
          <w:footerReference r:id="rId25" w:type="default"/>
          <w:footerReference r:id="rId26" w:type="even"/>
          <w:pgSz w:w="8400" w:h="11900"/>
          <w:pgMar w:top="1045" w:right="1366" w:bottom="1689" w:left="902"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ngô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sậy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số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thông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thuốc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tốt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trầm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tre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tươi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Cây xoan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Cấy - dg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Cấy lúa - dg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 đẻ-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 kết nghĩa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 mẹ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 me phía chồng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 nuôi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Chà</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Chai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Chai nước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Chai nước mắm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Along hơb`o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Gơlăr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Jăl trong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Along hơngo Along pơgang Along jing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kre`ng Along kram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Along adri`h Hơtang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Pơrtăm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Pơtăm b`a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0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B`ă tơm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0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B`ă tơmo`m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0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 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0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Tone`i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 tomo`m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Lơlu`; tơangot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Get chai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Chai đak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199" w:right="2648" w:bottom="1199" w:left="932" w:header="0" w:footer="3" w:gutter="0"/>
          <w:cols w:equalWidth="0" w:num="2">
            <w:col w:w="2313" w:space="194"/>
            <w:col w:w="2313"/>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Chai đak mam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59"/>
        <w:tblW w:w="613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2"/>
        <w:gridCol w:w="37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Chai rượu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Chai alăk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Chai vỡ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Get chai pơchah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Chải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Pyăi; kor; păi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Chải tóc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Păi sõk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Hơtu`t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To`ng; hling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Chan canh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Tõng anho`t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Hãl; klai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Chán ăn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Bỡl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Chán lắm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Klai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Chán ngán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Bỡl hăl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Chán quá</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Hăl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Chang chang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Hlơ hlẽng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kuh; hmach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7"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Kơkuh kơ anho`ng; kơkuh kơih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bác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kuh kơ mih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bạn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kuh kơ hôl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bố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kuh kơ b`ă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chị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Kơkuh kơ mai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cô giáo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Kơkuh du`ch hơ tho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Chào chú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kuh kơ ma</w:t>
            </w:r>
          </w:p>
        </w:tc>
      </w:tr>
    </w:tbl>
    <w:p>
      <w:pPr>
        <w:jc w:val="center"/>
        <w:rPr>
          <w:sz w:val="2"/>
          <w:szCs w:val="2"/>
        </w:rPr>
        <w:sectPr>
          <w:pgSz w:w="8400" w:h="11900"/>
          <w:pgMar w:top="986" w:right="1325" w:bottom="1668" w:left="66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60"/>
        <w:tblW w:w="589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28"/>
        <w:gridCol w:w="2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Chào mào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Chào mẹ - đg Chào thầy - đg Chảo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cá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hành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lòng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lươn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thịt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thịt bò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Cháo trứng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Chạp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Chát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Chát quá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Cháu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Cháu chắt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Cháu gái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Cháu ngoại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Cháu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nội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Cháu trai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Chày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7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Chày giã gạo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pơliẽu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 kuh kơ mẽ Kơkuh thâi bơ tho Gõ chang rang Hơte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Chao ka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Chao kơdĩm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Chao klak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Chao rơnu`ng Chao anhẽm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Cháo anhẽm rơmo Chao kơdăp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Khẽi ning nơng Hơkip; b`ăl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Hơkip dêh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Sõu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Sõu 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Sõu drõ kăn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Său hơdrai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Sõu tơm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Sõu drõ nglo Hơdrẽi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Hơdrẽi peh b`a</w:t>
            </w:r>
          </w:p>
        </w:tc>
      </w:tr>
    </w:tbl>
    <w:p>
      <w:pPr>
        <w:jc w:val="center"/>
        <w:rPr>
          <w:sz w:val="2"/>
          <w:szCs w:val="2"/>
        </w:rPr>
      </w:pPr>
    </w:p>
    <w:p>
      <w:pPr>
        <w:rPr>
          <w:sz w:val="2"/>
          <w:szCs w:val="2"/>
        </w:rPr>
      </w:pPr>
    </w:p>
    <w:tbl>
      <w:tblPr>
        <w:tblStyle w:val="61"/>
        <w:tblW w:w="64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6"/>
        <w:gridCol w:w="40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Chảy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Djrông; 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Chảy nước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Gơlang; khỡng; khôi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Cháy 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sa ao; gơlang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Cháy hết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Khôi đi`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Cháy nhà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sa hnam; gơlang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Cháy rừng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sa roh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Cháy trụi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sa đĩ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Chạy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Chạy chữa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Chạy đua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do`u pơlong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Chạy nhanh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Kơdõu hrẽnh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Chạy theo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Kơdâu kỡ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Chạy thi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Kơdõu pơlong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Chắc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Kơjãp; gẽi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Chắc chắn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Rõ lăng;kơjăp</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Chắc hạt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Hơlom</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liẽng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Chắc thật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Kơjăp tơpă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Chăm chỉ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Chăm chú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Chăm sóc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Lăng ba; wẽi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Khăn; buk</w:t>
            </w:r>
          </w:p>
        </w:tc>
      </w:tr>
    </w:tbl>
    <w:p>
      <w:pPr>
        <w:jc w:val="center"/>
        <w:rPr>
          <w:sz w:val="2"/>
          <w:szCs w:val="2"/>
        </w:rPr>
        <w:sectPr>
          <w:footerReference r:id="rId32" w:type="first"/>
          <w:headerReference r:id="rId28" w:type="default"/>
          <w:footerReference r:id="rId30" w:type="default"/>
          <w:headerReference r:id="rId29" w:type="even"/>
          <w:footerReference r:id="rId31" w:type="even"/>
          <w:pgSz w:w="8400" w:h="11900"/>
          <w:pgMar w:top="986" w:right="1325" w:bottom="1668" w:left="663"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62"/>
        <w:tblW w:w="522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2"/>
        <w:gridCol w:w="29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bò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bông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Khăn kơpaih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cừu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trĩu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dê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bơ be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đen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Khãn hơbu`ng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gà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iẽr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ngựa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axeh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trắng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Khăn pơlang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trâu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kơpô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Chăn voi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rôih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Chẵn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Chắn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Bỡ </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găn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Chắp vá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Chắt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Chặt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Châng; kõh; tơkoh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Chặt cây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Kõh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Chặt cổ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Kõh ako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Chặt đổ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Chặt đứt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Chỡng kơte`ch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Châm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Chấm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 chu`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Chấm hoa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Tơbronh</w:t>
            </w:r>
          </w:p>
        </w:tc>
      </w:tr>
    </w:tbl>
    <w:p>
      <w:pPr>
        <w:rPr>
          <w:sz w:val="2"/>
          <w:szCs w:val="2"/>
        </w:rPr>
      </w:pPr>
    </w:p>
    <w:p>
      <w:pPr>
        <w:rPr>
          <w:sz w:val="2"/>
          <w:szCs w:val="2"/>
        </w:rPr>
        <w:sectPr>
          <w:footerReference r:id="rId37" w:type="first"/>
          <w:headerReference r:id="rId33" w:type="default"/>
          <w:footerReference r:id="rId35" w:type="default"/>
          <w:headerReference r:id="rId34" w:type="even"/>
          <w:footerReference r:id="rId36" w:type="even"/>
          <w:pgSz w:w="8400" w:h="11900"/>
          <w:pgMar w:top="986" w:right="1325" w:bottom="1668" w:left="663"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Chấm muôi - đg Chậm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Chậm chạp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Chậm rãi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Chậm quá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Chậm trễ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Chân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Chân cầu thang - d Chân đất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Chân giả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Chân phải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Chân què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Chân tay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Chân trái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Chân trời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Chân vịt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Chất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Chất củi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Chất độc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Chật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Chật chội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Chật hẹp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Chật nhà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Chu b`oh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Hiơ`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Mưk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Hiơ` dêh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Jâng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Jâng kung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Jâng hoh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Jâng along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Jâng ama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Jâng ioh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Jâng ti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Jâng angie`u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Jâng anăr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Jâng bi`p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Hơdrom along u`nh Bih; bih kăm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Hrăt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280" w:firstLine="0"/>
        <w:jc w:val="both"/>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980" w:right="2208" w:bottom="980" w:left="897" w:header="0" w:footer="3" w:gutter="0"/>
          <w:cols w:equalWidth="0" w:num="2">
            <w:col w:w="2492" w:space="310"/>
            <w:col w:w="2492"/>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Hrăt hrot Hrăt hrot Hrăt hnam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Pr>
        <mc:AlternateContent>
          <mc:Choice Requires="wps">
            <w:drawing>
              <wp:anchor distT="0" distB="0" distL="63500" distR="356870" simplePos="0" relativeHeight="251659264" behindDoc="0" locked="0" layoutInCell="1" allowOverlap="1">
                <wp:simplePos x="0" y="0"/>
                <wp:positionH relativeFrom="margin">
                  <wp:posOffset>-1732915</wp:posOffset>
                </wp:positionH>
                <wp:positionV relativeFrom="margin">
                  <wp:posOffset>-76200</wp:posOffset>
                </wp:positionV>
                <wp:extent cx="1381125" cy="3961765"/>
                <wp:effectExtent l="0" t="0" r="0" b="0"/>
                <wp:wrapSquare wrapText="right"/>
                <wp:docPr id="57" name="Rectangles 57"/>
                <wp:cNvGraphicFramePr/>
                <a:graphic xmlns:a="http://schemas.openxmlformats.org/drawingml/2006/main">
                  <a:graphicData uri="http://schemas.microsoft.com/office/word/2010/wordprocessingShape">
                    <wps:wsp>
                      <wps:cNvSpPr/>
                      <wps:spPr>
                        <a:xfrm>
                          <a:off x="4660200" y="1803880"/>
                          <a:ext cx="1371600" cy="3952240"/>
                        </a:xfrm>
                        <a:prstGeom prst="rect">
                          <a:avLst/>
                        </a:prstGeom>
                        <a:noFill/>
                        <a:ln>
                          <a:noFill/>
                        </a:ln>
                      </wps:spPr>
                      <wps:txbx>
                        <w:txbxContent>
                          <w:p>
                            <w:pPr>
                              <w:spacing w:before="0" w:after="0" w:line="388" w:lineRule="auto"/>
                              <w:ind w:left="0" w:right="0" w:firstLine="0"/>
                              <w:jc w:val="left"/>
                            </w:pP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Chấu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Chấy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Che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Che đậy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Che gió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Che mưa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Che nắng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Chẻ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Chẻ  củi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Chẻ làm đôi  - dg Chẻ  làm  ba - dg Chẻ lạt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Chẻ  mây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Chẻ tre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cổ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cũ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mới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rượu-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Chém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Chém cá - dg Chém đầu  - dg Chém nhau - dg Chém thớt - dg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6.45pt;margin-top:-6pt;height:311.95pt;width:108.75pt;mso-position-horizontal-relative:margin;mso-position-vertical-relative:margin;mso-wrap-distance-bottom:0pt;mso-wrap-distance-left:5pt;mso-wrap-distance-right:28.1pt;mso-wrap-distance-top:0pt;z-index:251659264;mso-width-relative:page;mso-height-relative:page;" filled="f" stroked="f" coordsize="21600,21600" o:gfxdata="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OI9Ib3AAAAAwB&#10;AAAPAAAAAAAAAAEAIAAAACIAAABkcnMvZG93bnJldi54bWxQSwECFAAUAAAACACHTuJA5H8tXd4B&#10;AADCAwAADgAAAAAAAAABACAAAAArAQAAZHJzL2Uyb0RvYy54bWxQSwUGAAAAAAYABgBZAQAAewUA&#10;AAAA&#10;">
                <v:fill on="f" focussize="0,0"/>
                <v:stroke on="f"/>
                <v:imagedata o:title=""/>
                <o:lock v:ext="edit" aspectratio="f"/>
                <v:textbox inset="0mm,0mm,0mm,0mm">
                  <w:txbxContent>
                    <w:p>
                      <w:pPr>
                        <w:spacing w:before="0" w:after="0" w:line="388" w:lineRule="auto"/>
                        <w:ind w:left="0" w:right="0" w:firstLine="0"/>
                        <w:jc w:val="left"/>
                      </w:pP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Chấu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Chấy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Che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Che đậy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Che gió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Che mưa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Che nắng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Chẻ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Chẻ  củi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Chẻ làm đôi  - dg Chẻ  làm  ba - dg Chẻ lạt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Chẻ  mây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Chẻ tre - dg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cổ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cũ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mới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Ché rượu-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Chém – dg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Chém cá - dg Chém đầu  - dg Chém nhau - dg Chém thớt - dg</w:t>
                      </w:r>
                    </w:p>
                  </w:txbxContent>
                </v:textbox>
                <w10:wrap type="square" side="right"/>
              </v:rect>
            </w:pict>
          </mc:Fallback>
        </mc:AlternateContent>
      </w:r>
      <w:r>
        <w:rPr>
          <w:rFonts w:ascii="Times New Roman" w:hAnsi="Times New Roman" w:eastAsia="Times New Roman" w:cs="Times New Roman"/>
          <w:b w:val="0"/>
          <w:i/>
          <w:smallCaps w:val="0"/>
          <w:strike w:val="0"/>
          <w:color w:val="000000"/>
          <w:sz w:val="30"/>
          <w:szCs w:val="30"/>
          <w:u w:val="none"/>
          <w:shd w:val="clear" w:fill="auto"/>
          <w:vertAlign w:val="baseline"/>
          <w:rtl w:val="0"/>
        </w:rPr>
        <w:t>Kam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Gom; yâl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Gom klâp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Gom kial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Gom ami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Gom 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Chăr; blah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Chăr along u`nh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Chăr pam b`ar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Chăr pom pêng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Chăr jơlak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Chăr hre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Blah kram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Ge sơtôk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Ge so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Ge hle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Ge tơdrô</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Ko`h; b`et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Ko`h ka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Ko`h ako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181" w:right="2087" w:bottom="1181" w:left="3563"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Ko`h along chơ choh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63"/>
        <w:tblW w:w="651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0"/>
        <w:gridCol w:w="4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Chen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Chur; 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Chen lấn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Lơlu`t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Chen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Chèn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Chèn cửa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Klong 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Chén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Chén cháo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Pơnhan chao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Chén cơm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Pơnhan mơh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Chèo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Wỡr; huỡr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Chèo thuyền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Wỡr thõng nan; huỡr thong 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Chéo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Tơjră; hleh hloh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Pơchê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 bai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Jăm; pơchê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 xấu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Jăm kơ nể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Chế biến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Pơcheh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Chế độ-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Jăl pơgỡr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Chế nhạo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Chê pơnê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Chêm cuốc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Klong anhik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Chêm dao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Klong săng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Chêm rìu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Klong sung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Chêm rựa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Klong rơ; klong tơgăk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Chênh lệch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hơnâng; ưh hơ nỡng</w:t>
            </w:r>
          </w:p>
        </w:tc>
      </w:tr>
    </w:tbl>
    <w:p>
      <w:pPr>
        <w:jc w:val="center"/>
        <w:rPr>
          <w:sz w:val="2"/>
          <w:szCs w:val="2"/>
        </w:rPr>
      </w:pPr>
    </w:p>
    <w:p>
      <w:pPr>
        <w:rPr>
          <w:sz w:val="2"/>
          <w:szCs w:val="2"/>
        </w:rPr>
      </w:pPr>
    </w:p>
    <w:tbl>
      <w:tblPr>
        <w:tblStyle w:val="64"/>
        <w:tblW w:w="644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2"/>
        <w:gridCol w:w="3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Chết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Lôch; hiong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Chết đói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Lôch rơvẽt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Chết rồi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Lôch bơih</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hiong bơih</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răm bơih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Chết vì bom đạn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 chít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Tơbrĩnh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 đoàn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Khủl tơdăm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 li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 phôi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nĩt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Bơlỡk</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pơlâk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Tơhlõu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cho thấy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đạo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đen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Brai hơbu`ng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đỏ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Brai gôh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thị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b`ôh khan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tiêu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Jao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trắng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Brai bơlang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vàng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Brai dreng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 xanh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Brai jơk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Mai</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mơmai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 ấy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Sư</w:t>
            </w:r>
          </w:p>
        </w:tc>
      </w:tr>
    </w:tbl>
    <w:p>
      <w:pPr>
        <w:jc w:val="center"/>
        <w:rPr>
          <w:sz w:val="2"/>
          <w:szCs w:val="2"/>
        </w:rPr>
        <w:sectPr>
          <w:pgSz w:w="8400" w:h="11900"/>
          <w:pgMar w:top="1046" w:right="1028" w:bottom="1653" w:left="859"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65"/>
        <w:tblW w:w="644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73"/>
        <w:gridCol w:w="3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Chị cả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Mai kơdră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 dâu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strike w:val="0"/>
                <w:color w:val="000000"/>
                <w:sz w:val="30"/>
                <w:szCs w:val="30"/>
                <w:u w:val="none"/>
                <w:shd w:val="clear" w:fill="auto"/>
                <w:vertAlign w:val="baseline"/>
                <w:rtl w:val="0"/>
              </w:rPr>
              <w:t>Mo`</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mai; mi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 em ruột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Mai oh pôm mẽ b`ă</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 gái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Mai pôm mẽ b`ã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 nuổi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Mai tơmăm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Dỗ` song; axong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Chia buồn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Wang sơ angon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Chia của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Pơgiỡ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Chia đôi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Axxong pơm b`ar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Chia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Dỗ` song dih băl; axong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Chia nhóm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Axong khu`l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Chia ranh giới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Chẽng sơlam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Chia rẽ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klăh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Chìa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Chìa kho á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Plẽi khuă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Chĩa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Pơdo`; tơhlo`u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Chĩa dao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Pơdõ sãng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Chĩa súng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Tơhlo`u phao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Chích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Chích dao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B`et săng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Chích thuốc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B`et pơgang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Chiếc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Blah; pôm; tong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Chiếc áo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Tong ao</w:t>
            </w:r>
          </w:p>
        </w:tc>
      </w:tr>
    </w:tbl>
    <w:p>
      <w:pPr>
        <w:jc w:val="center"/>
        <w:rPr>
          <w:sz w:val="2"/>
          <w:szCs w:val="2"/>
        </w:rPr>
      </w:pPr>
    </w:p>
    <w:p>
      <w:pPr>
        <w:rPr>
          <w:sz w:val="2"/>
          <w:szCs w:val="2"/>
        </w:rPr>
      </w:pPr>
      <w:r>
        <w:rPr>
          <w:rtl w:val="0"/>
        </w:rPr>
        <w:t>Tong tang 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Tong hơkơl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Tong jak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Tong hip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Tong kơpen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Tong tơxi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Tong môk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Tơkhiẽn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Tơgar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Tơgar wẽi</w:t>
      </w:r>
      <w:r>
        <mc:AlternateContent>
          <mc:Choice Requires="wps">
            <w:drawing>
              <wp:anchor distT="0" distB="0" distL="63500" distR="228600" simplePos="0" relativeHeight="251659264" behindDoc="0" locked="0" layoutInCell="1" allowOverlap="1">
                <wp:simplePos x="0" y="0"/>
                <wp:positionH relativeFrom="column">
                  <wp:posOffset>101600</wp:posOffset>
                </wp:positionH>
                <wp:positionV relativeFrom="paragraph">
                  <wp:posOffset>-2564765</wp:posOffset>
                </wp:positionV>
                <wp:extent cx="1488440" cy="4490085"/>
                <wp:effectExtent l="0" t="0" r="0" b="0"/>
                <wp:wrapSquare wrapText="right"/>
                <wp:docPr id="80" name="Rectangles 80"/>
                <wp:cNvGraphicFramePr/>
                <a:graphic xmlns:a="http://schemas.openxmlformats.org/drawingml/2006/main">
                  <a:graphicData uri="http://schemas.microsoft.com/office/word/2010/wordprocessingShape">
                    <wps:wsp>
                      <wps:cNvSpPr/>
                      <wps:spPr>
                        <a:xfrm>
                          <a:off x="4606543" y="1539720"/>
                          <a:ext cx="1478915" cy="4480560"/>
                        </a:xfrm>
                        <a:prstGeom prst="rect">
                          <a:avLst/>
                        </a:prstGeom>
                        <a:noFill/>
                        <a:ln>
                          <a:noFill/>
                        </a:ln>
                      </wps:spPr>
                      <wps:txbx>
                        <w:txbxContent>
                          <w:p>
                            <w:pPr>
                              <w:spacing w:before="0" w:after="0" w:line="391" w:lineRule="auto"/>
                              <w:ind w:left="0" w:right="0" w:firstLine="0"/>
                              <w:jc w:val="left"/>
                            </w:pPr>
                          </w:p>
                          <w:p>
                            <w:pPr>
                              <w:spacing w:before="0" w:after="0" w:line="240" w:lineRule="auto"/>
                              <w:ind w:left="0" w:right="0" w:firstLine="0"/>
                              <w:jc w:val="left"/>
                            </w:pP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ghế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w:t>
                            </w:r>
                            <w:r>
                              <w:rPr>
                                <w:rFonts w:ascii="Times New Roman" w:hAnsi="Times New Roman" w:eastAsia="Times New Roman" w:cs="Times New Roman"/>
                                <w:b w:val="0"/>
                                <w:i/>
                                <w:smallCaps w:val="0"/>
                                <w:strike w:val="0"/>
                                <w:color w:val="000000"/>
                                <w:sz w:val="26"/>
                                <w:vertAlign w:val="baseline"/>
                              </w:rPr>
                              <w:t>gối</w:t>
                            </w:r>
                            <w:r>
                              <w:rPr>
                                <w:rFonts w:ascii="Times New Roman" w:hAnsi="Times New Roman" w:eastAsia="Times New Roman" w:cs="Times New Roman"/>
                                <w:b w:val="0"/>
                                <w:i w:val="0"/>
                                <w:smallCaps w:val="0"/>
                                <w:strike w:val="0"/>
                                <w:color w:val="000000"/>
                                <w:sz w:val="28"/>
                                <w:vertAlign w:val="baseline"/>
                              </w:rPr>
                              <w:t xml:space="preserve">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gùi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hòm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khố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lược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mũ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Chiếc nhẫn - d Chiếm – đg</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Chiếm đoạt - đg Chiếm giữ - đg Chiếm lấy - đg Chiếm luôn - đg Chiên – đg</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Chiên cá - đg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Chiên đậu - đg Chiên trứng - đg Chiến đấu - đg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Chiến sĩ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Chiến tranh - đg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Chiêng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Chiêng bằng – d</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Chiêng cải tiến - d</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8pt;margin-top:-201.95pt;height:353.55pt;width:117.2pt;mso-wrap-distance-bottom:0pt;mso-wrap-distance-left:5pt;mso-wrap-distance-right:18pt;mso-wrap-distance-top:0pt;z-index:251659264;mso-width-relative:page;mso-height-relative:page;" filled="f" stroked="f" coordsize="21600,21600" o:gfxdata="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HtcKdsAAAAL&#10;AQAADwAAAAAAAAABACAAAAAiAAAAZHJzL2Rvd25yZXYueG1sUEsBAhQAFAAAAAgAh07iQLVjQSbg&#10;AQAAwgMAAA4AAAAAAAAAAQAgAAAAKgEAAGRycy9lMm9Eb2MueG1sUEsFBgAAAAAGAAYAWQEAAHwF&#10;AAAAAA==&#10;">
                <v:fill on="f" focussize="0,0"/>
                <v:stroke on="f"/>
                <v:imagedata o:title=""/>
                <o:lock v:ext="edit" aspectratio="f"/>
                <v:textbox inset="0mm,0mm,0mm,0mm">
                  <w:txbxContent>
                    <w:p>
                      <w:pPr>
                        <w:spacing w:before="0" w:after="0" w:line="391" w:lineRule="auto"/>
                        <w:ind w:left="0" w:right="0" w:firstLine="0"/>
                        <w:jc w:val="left"/>
                      </w:pPr>
                    </w:p>
                    <w:p>
                      <w:pPr>
                        <w:spacing w:before="0" w:after="0" w:line="240" w:lineRule="auto"/>
                        <w:ind w:left="0" w:right="0" w:firstLine="0"/>
                        <w:jc w:val="left"/>
                      </w:pP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ghế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w:t>
                      </w:r>
                      <w:r>
                        <w:rPr>
                          <w:rFonts w:ascii="Times New Roman" w:hAnsi="Times New Roman" w:eastAsia="Times New Roman" w:cs="Times New Roman"/>
                          <w:b w:val="0"/>
                          <w:i/>
                          <w:smallCaps w:val="0"/>
                          <w:strike w:val="0"/>
                          <w:color w:val="000000"/>
                          <w:sz w:val="26"/>
                          <w:vertAlign w:val="baseline"/>
                        </w:rPr>
                        <w:t>gối</w:t>
                      </w:r>
                      <w:r>
                        <w:rPr>
                          <w:rFonts w:ascii="Times New Roman" w:hAnsi="Times New Roman" w:eastAsia="Times New Roman" w:cs="Times New Roman"/>
                          <w:b w:val="0"/>
                          <w:i w:val="0"/>
                          <w:smallCaps w:val="0"/>
                          <w:strike w:val="0"/>
                          <w:color w:val="000000"/>
                          <w:sz w:val="28"/>
                          <w:vertAlign w:val="baseline"/>
                        </w:rPr>
                        <w:t xml:space="preserve">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gùi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hòm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khố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lược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Chiếc mũ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Chiếc nhẫn - d Chiếm – đg</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Chiếm đoạt - đg Chiếm giữ - đg Chiếm lấy - đg Chiếm luôn - đg Chiên – đg</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Chiên cá - đg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Chiên đậu - đg Chiên trứng - đg Chiến đấu - đg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Chiến sĩ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Chiến tranh - đg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Chiêng - d </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Chiêng bằng – d</w:t>
                      </w:r>
                    </w:p>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Chiêng cải tiến - d</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Cheng iõk; plah iõk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Tơrar đẽch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Adrẽng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Adrẽng ka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Adrẽnh tơh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Adrẽng kơtăp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blah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Lĩnh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blah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Chêng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Chĩnh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Chêng klõng</w:t>
      </w:r>
      <w:r>
        <w:br w:type="page"/>
      </w:r>
    </w:p>
    <w:tbl>
      <w:tblPr>
        <w:tblStyle w:val="66"/>
        <w:tblW w:w="611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88"/>
        <w:gridCol w:w="3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Chiêng cổ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Chêng 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Chiêng nhỏ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Mo`ng chêng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Chiêng núm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Chiều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Kơxỡ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Chiều dài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Chiều mai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sỡ dơning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Chiều rộng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Chiều rộng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Chiếu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Chiếu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Chiếu bóng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Pơdah phim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Chiếu hoa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Hơkok brống; sơkok prông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Chiếu kẻ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sọc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Hơkok đe`i trong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Chiếu phim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Pơdah phim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Chiếu thường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Hơkok hmă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bay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Sen păr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bìm bịp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but but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bồ câu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chào mào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pơlie`u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cú mèo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bô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cút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Avăt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Chim diều hâu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Klang kôm</w:t>
            </w:r>
          </w:p>
        </w:tc>
      </w:tr>
    </w:tbl>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10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Sem grơ`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10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pleng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10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Kơtơp bri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10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hơxi; sem axi</w:t>
      </w:r>
      <w:r>
        <mc:AlternateContent>
          <mc:Choice Requires="wps">
            <w:drawing>
              <wp:anchor distT="0" distB="238760" distL="63500" distR="297180" simplePos="0" relativeHeight="251659264" behindDoc="0" locked="0" layoutInCell="1" allowOverlap="1">
                <wp:simplePos x="0" y="0"/>
                <wp:positionH relativeFrom="column">
                  <wp:posOffset>25400</wp:posOffset>
                </wp:positionH>
                <wp:positionV relativeFrom="paragraph">
                  <wp:posOffset>-1078865</wp:posOffset>
                </wp:positionV>
                <wp:extent cx="1422400" cy="4208780"/>
                <wp:effectExtent l="0" t="0" r="0" b="0"/>
                <wp:wrapSquare wrapText="right"/>
                <wp:docPr id="8" name="Rectangles 8"/>
                <wp:cNvGraphicFramePr/>
                <a:graphic xmlns:a="http://schemas.openxmlformats.org/drawingml/2006/main">
                  <a:graphicData uri="http://schemas.microsoft.com/office/word/2010/wordprocessingShape">
                    <wps:wsp>
                      <wps:cNvSpPr/>
                      <wps:spPr>
                        <a:xfrm>
                          <a:off x="4639563" y="1680373"/>
                          <a:ext cx="1412875" cy="4199255"/>
                        </a:xfrm>
                        <a:prstGeom prst="rect">
                          <a:avLst/>
                        </a:prstGeom>
                        <a:noFill/>
                        <a:ln>
                          <a:noFill/>
                        </a:ln>
                      </wps:spPr>
                      <wps:txbx>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Chim đại bàng - d Chim én –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Chim gáy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gõ kiến - d Chim hót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Chim kền kền - d Chim khướu - d Chim mía –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Chim nhồng - d Chim non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sáo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sẻ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vẹt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Chìm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Chìm nghỉm - đg Chín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Chín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Chín -1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Chín mọng -1</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Chín rồi – đg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Chín rục -1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Chín tới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Chỉnh hình - đg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pt;margin-top:-84.95pt;height:331.4pt;width:112pt;mso-wrap-distance-bottom:18.8pt;mso-wrap-distance-left:5pt;mso-wrap-distance-right:23.4pt;mso-wrap-distance-top:0pt;z-index:251659264;mso-width-relative:page;mso-height-relative:page;" filled="f" stroked="f" coordsize="21600,21600" o:gfxdata="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eXMvT2gAAAAoB&#10;AAAPAAAAAAAAAAEAIAAAACIAAABkcnMvZG93bnJldi54bWxQSwECFAAUAAAACACHTuJAsjEEU+AB&#10;AADAAwAADgAAAAAAAAABACAAAAApAQAAZHJzL2Uyb0RvYy54bWxQSwUGAAAAAAYABgBZAQAAewUA&#10;AAAA&#10;">
                <v:fill on="f" focussize="0,0"/>
                <v:stroke on="f"/>
                <v:imagedata o:title=""/>
                <o:lock v:ext="edit" aspectratio="f"/>
                <v:textbox inset="0mm,0mm,0mm,0mm">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Chim đại bàng - d Chim én –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Chim gáy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gõ kiến - d Chim hót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Chim kền kền - d Chim khướu - d Chim mía –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Chim nhồng - d Chim non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sáo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sẻ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Chim vẹt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Chìm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Chìm nghỉm - đg Chín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Chín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Chín -1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Chín mọng -1</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Chín rồi – đg</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Chín rục -1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Chín tới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Chỉnh hình - đg</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grơ`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bơlang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tel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jong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nar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chrao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rẽch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giỡ; sem det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Môch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Môch hrơ hrẽng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Tơxĩn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Sĩn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Đum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Đum ngui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Đum bơih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Đum klĩ; đum ngui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sĩn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 akõu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footerReference r:id="rId38" w:type="default"/>
          <w:footerReference r:id="rId39" w:type="even"/>
          <w:pgSz w:w="8400" w:h="11900"/>
          <w:pgMar w:top="1046" w:right="1028" w:bottom="1653" w:left="859"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67"/>
        <w:tblW w:w="728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4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Chỉnh sửa </w:t>
            </w:r>
            <w:r>
              <w:rPr>
                <w:rFonts w:ascii="Times New Roman" w:hAnsi="Times New Roman" w:eastAsia="Times New Roman" w:cs="Times New Roman"/>
                <w:b w:val="0"/>
                <w:i w:val="0"/>
                <w:smallCaps w:val="0"/>
                <w:strike w:val="0"/>
                <w:color w:val="000000"/>
                <w:sz w:val="8"/>
                <w:szCs w:val="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Chính - tr</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Chính giữa</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Lăm tõk bõk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9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9"/>
                <w:szCs w:val="9"/>
                <w:u w:val="none"/>
                <w:shd w:val="clear" w:fill="auto"/>
                <w:vertAlign w:val="baseline"/>
                <w:rtl w:val="0"/>
              </w:rPr>
              <w:t>1</w:t>
            </w:r>
            <w:r>
              <w:rPr>
                <w:rFonts w:ascii="Times New Roman" w:hAnsi="Times New Roman" w:eastAsia="Times New Roman" w:cs="Times New Roman"/>
                <w:b w:val="0"/>
                <w:i w:val="0"/>
                <w:smallCaps w:val="0"/>
                <w:strike w:val="0"/>
                <w:color w:val="000000"/>
                <w:sz w:val="8"/>
                <w:szCs w:val="8"/>
                <w:u w:val="none"/>
                <w:shd w:val="clear" w:fill="auto"/>
                <w:vertAlign w:val="baseline"/>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Chính phủ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Kơnuk teh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Chính trị học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di teh đak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9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9"/>
                <w:szCs w:val="9"/>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Chính xác </w:t>
            </w:r>
            <w:r>
              <w:rPr>
                <w:rFonts w:ascii="Times New Roman" w:hAnsi="Times New Roman" w:eastAsia="Times New Roman" w:cs="Times New Roman"/>
                <w:b w:val="0"/>
                <w:i w:val="0"/>
                <w:smallCaps w:val="0"/>
                <w:strike w:val="0"/>
                <w:color w:val="000000"/>
                <w:sz w:val="8"/>
                <w:szCs w:val="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Blep; đam; đum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Chip chip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Chep chep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Chịu giúp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Chiu tơgu`m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Chịu khó </w:t>
            </w:r>
            <w:r>
              <w:rPr>
                <w:rFonts w:ascii="Times New Roman" w:hAnsi="Times New Roman" w:eastAsia="Times New Roman" w:cs="Times New Roman"/>
                <w:b w:val="0"/>
                <w:i w:val="0"/>
                <w:smallCaps w:val="0"/>
                <w:strike w:val="0"/>
                <w:color w:val="000000"/>
                <w:sz w:val="8"/>
                <w:szCs w:val="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Adrin; chi`u anat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Chịu khổ </w:t>
            </w:r>
            <w:r>
              <w:rPr>
                <w:rFonts w:ascii="Times New Roman" w:hAnsi="Times New Roman" w:eastAsia="Times New Roman" w:cs="Times New Roman"/>
                <w:b w:val="0"/>
                <w:i w:val="0"/>
                <w:smallCaps w:val="0"/>
                <w:strike w:val="0"/>
                <w:color w:val="000000"/>
                <w:sz w:val="8"/>
                <w:szCs w:val="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Chi`u pơmat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Chịu mang </w:t>
            </w:r>
            <w:r>
              <w:rPr>
                <w:rFonts w:ascii="Times New Roman" w:hAnsi="Times New Roman" w:eastAsia="Times New Roman" w:cs="Times New Roman"/>
                <w:b w:val="0"/>
                <w:i w:val="0"/>
                <w:smallCaps w:val="0"/>
                <w:strike w:val="0"/>
                <w:color w:val="000000"/>
                <w:sz w:val="8"/>
                <w:szCs w:val="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Chi`u pũ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Chịu tội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Chi`u yoch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Chịu tang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Hơdrõ</w:t>
            </w:r>
            <w:r>
              <w:rPr>
                <w:rFonts w:ascii="Times New Roman" w:hAnsi="Times New Roman" w:eastAsia="Times New Roman" w:cs="Times New Roman"/>
                <w:b/>
                <w:i/>
                <w:smallCaps w:val="0"/>
                <w:strike w:val="0"/>
                <w:color w:val="000000"/>
                <w:sz w:val="40"/>
                <w:szCs w:val="4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Sơangol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 axong; song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 kơ anhõng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Cho ăn </w:t>
            </w:r>
            <w:r>
              <w:rPr>
                <w:rFonts w:ascii="Times New Roman" w:hAnsi="Times New Roman" w:eastAsia="Times New Roman" w:cs="Times New Roman"/>
                <w:b w:val="0"/>
                <w:i w:val="0"/>
                <w:smallCaps w:val="0"/>
                <w:strike w:val="0"/>
                <w:color w:val="000000"/>
                <w:sz w:val="8"/>
                <w:szCs w:val="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 sa; hiẽm</w:t>
            </w:r>
            <w:r>
              <w:rPr>
                <w:rFonts w:ascii="Times New Roman" w:hAnsi="Times New Roman" w:eastAsia="Times New Roman" w:cs="Times New Roman"/>
                <w:b/>
                <w:i/>
                <w:smallCaps w:val="0"/>
                <w:strike w:val="0"/>
                <w:color w:val="000000"/>
                <w:sz w:val="40"/>
                <w:szCs w:val="4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tơ ane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bánh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 b`ẽng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đến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62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Khỡ</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em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 kơ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em 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Ame ăn oh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heo 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Hiẽm nhũng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lâu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 đunh</w:t>
            </w:r>
          </w:p>
        </w:tc>
      </w:tr>
    </w:tbl>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194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 kơ 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194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Kơna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194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Năm tơ b`ôh </w:t>
      </w:r>
      <w:r>
        <mc:AlternateContent>
          <mc:Choice Requires="wps">
            <w:drawing>
              <wp:anchor distT="0" distB="243205" distL="63500" distR="368300" simplePos="0" relativeHeight="251659264" behindDoc="0" locked="0" layoutInCell="1" allowOverlap="1">
                <wp:simplePos x="0" y="0"/>
                <wp:positionH relativeFrom="column">
                  <wp:posOffset>-100965</wp:posOffset>
                </wp:positionH>
                <wp:positionV relativeFrom="paragraph">
                  <wp:posOffset>-570865</wp:posOffset>
                </wp:positionV>
                <wp:extent cx="1344295" cy="3992245"/>
                <wp:effectExtent l="0" t="0" r="0" b="0"/>
                <wp:wrapSquare wrapText="right"/>
                <wp:docPr id="40" name="Rectangles 40"/>
                <wp:cNvGraphicFramePr/>
                <a:graphic xmlns:a="http://schemas.openxmlformats.org/drawingml/2006/main">
                  <a:graphicData uri="http://schemas.microsoft.com/office/word/2010/wordprocessingShape">
                    <wps:wsp>
                      <wps:cNvSpPr/>
                      <wps:spPr>
                        <a:xfrm>
                          <a:off x="4678615" y="1788640"/>
                          <a:ext cx="1334770" cy="3982720"/>
                        </a:xfrm>
                        <a:prstGeom prst="rect">
                          <a:avLst/>
                        </a:prstGeom>
                        <a:noFill/>
                        <a:ln>
                          <a:noFill/>
                        </a:ln>
                      </wps:spPr>
                      <wps:txbx>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 mày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 nên - k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 thấy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Cho tôi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Cho vào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Chó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cắn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w:t>
                            </w:r>
                            <w:r>
                              <w:rPr>
                                <w:rFonts w:ascii="Times New Roman" w:hAnsi="Times New Roman" w:eastAsia="Times New Roman" w:cs="Times New Roman"/>
                                <w:b w:val="0"/>
                                <w:i w:val="0"/>
                                <w:smallCaps w:val="0"/>
                                <w:strike w:val="0"/>
                                <w:color w:val="000000"/>
                                <w:sz w:val="30"/>
                                <w:vertAlign w:val="baseline"/>
                              </w:rPr>
                              <w:t xml:space="preserve">dữ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đẻ -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đẻ con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đen -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Chó gầm gừ</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Chó sói -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sủa - đg Choàng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Chọc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Chọc tỉa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Chói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Chọi gà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Chọi nhau - đg Chọn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Chong chóng - </w:t>
                            </w:r>
                            <w:r>
                              <w:rPr>
                                <w:rFonts w:ascii="Times New Roman" w:hAnsi="Times New Roman" w:eastAsia="Times New Roman" w:cs="Times New Roman"/>
                                <w:b w:val="0"/>
                                <w:i w:val="0"/>
                                <w:smallCaps w:val="0"/>
                                <w:strike w:val="0"/>
                                <w:color w:val="000000"/>
                                <w:sz w:val="30"/>
                                <w:vertAlign w:val="baseline"/>
                              </w:rPr>
                              <w:t xml:space="preserve">d </w:t>
                            </w:r>
                            <w:r>
                              <w:rPr>
                                <w:rFonts w:ascii="Times New Roman" w:hAnsi="Times New Roman" w:eastAsia="Times New Roman" w:cs="Times New Roman"/>
                                <w:b w:val="0"/>
                                <w:i w:val="0"/>
                                <w:smallCaps w:val="0"/>
                                <w:strike w:val="0"/>
                                <w:color w:val="000000"/>
                                <w:sz w:val="28"/>
                                <w:vertAlign w:val="baseline"/>
                              </w:rPr>
                              <w:t xml:space="preserve">Chóng </w:t>
                            </w:r>
                            <w:r>
                              <w:rPr>
                                <w:rFonts w:ascii="Times New Roman" w:hAnsi="Times New Roman" w:eastAsia="Times New Roman" w:cs="Times New Roman"/>
                                <w:b w:val="0"/>
                                <w:i w:val="0"/>
                                <w:smallCaps w:val="0"/>
                                <w:strike w:val="0"/>
                                <w:color w:val="000000"/>
                                <w:sz w:val="30"/>
                                <w:vertAlign w:val="baseline"/>
                              </w:rPr>
                              <w:t xml:space="preserve">mặt </w:t>
                            </w:r>
                            <w:r>
                              <w:rPr>
                                <w:rFonts w:ascii="Times New Roman" w:hAnsi="Times New Roman" w:eastAsia="Times New Roman" w:cs="Times New Roman"/>
                                <w:b w:val="0"/>
                                <w:i w:val="0"/>
                                <w:smallCaps w:val="0"/>
                                <w:strike w:val="0"/>
                                <w:color w:val="000000"/>
                                <w:sz w:val="28"/>
                                <w:vertAlign w:val="baseline"/>
                              </w:rPr>
                              <w:t>- đg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95pt;margin-top:-44.95pt;height:314.35pt;width:105.85pt;mso-wrap-distance-bottom:19.15pt;mso-wrap-distance-left:5pt;mso-wrap-distance-right:29pt;mso-wrap-distance-top:0pt;z-index:251659264;mso-width-relative:page;mso-height-relative:page;" filled="f" stroked="f" coordsize="21600,21600" o:gfxdata="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sVI+faAAAACwEA&#10;AA8AAAAAAAAAAQAgAAAAIgAAAGRycy9kb3ducmV2LnhtbFBLAQIUABQAAAAIAIdO4kDgC9kv3wEA&#10;AMIDAAAOAAAAAAAAAAEAIAAAACkBAABkcnMvZTJvRG9jLnhtbFBLBQYAAAAABgAGAFkBAAB6BQAA&#10;AAA=&#10;">
                <v:fill on="f" focussize="0,0"/>
                <v:stroke on="f"/>
                <v:imagedata o:title=""/>
                <o:lock v:ext="edit" aspectratio="f"/>
                <v:textbox inset="0mm,0mm,0mm,0mm">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 mày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 nên - k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 thấy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Cho tôi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Cho vào – đg</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Chó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cắn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w:t>
                      </w:r>
                      <w:r>
                        <w:rPr>
                          <w:rFonts w:ascii="Times New Roman" w:hAnsi="Times New Roman" w:eastAsia="Times New Roman" w:cs="Times New Roman"/>
                          <w:b w:val="0"/>
                          <w:i w:val="0"/>
                          <w:smallCaps w:val="0"/>
                          <w:strike w:val="0"/>
                          <w:color w:val="000000"/>
                          <w:sz w:val="30"/>
                          <w:vertAlign w:val="baseline"/>
                        </w:rPr>
                        <w:t xml:space="preserve">dữ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đẻ -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đẻ con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đen -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Chó gầm gừ</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Chó sói - </w:t>
                      </w:r>
                      <w:r>
                        <w:rPr>
                          <w:rFonts w:ascii="Times New Roman" w:hAnsi="Times New Roman" w:eastAsia="Times New Roman" w:cs="Times New Roman"/>
                          <w:b w:val="0"/>
                          <w:i w:val="0"/>
                          <w:smallCaps w:val="0"/>
                          <w:strike w:val="0"/>
                          <w:color w:val="000000"/>
                          <w:sz w:val="30"/>
                          <w:vertAlign w:val="baseline"/>
                        </w:rPr>
                        <w:t xml:space="preserve">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 sủa - đg Choàng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Chọc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Chọc tỉa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Chói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Chọi gà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Chọi nhau - đg Chọn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Chong chóng - </w:t>
                      </w:r>
                      <w:r>
                        <w:rPr>
                          <w:rFonts w:ascii="Times New Roman" w:hAnsi="Times New Roman" w:eastAsia="Times New Roman" w:cs="Times New Roman"/>
                          <w:b w:val="0"/>
                          <w:i w:val="0"/>
                          <w:smallCaps w:val="0"/>
                          <w:strike w:val="0"/>
                          <w:color w:val="000000"/>
                          <w:sz w:val="30"/>
                          <w:vertAlign w:val="baseline"/>
                        </w:rPr>
                        <w:t xml:space="preserve">d </w:t>
                      </w:r>
                      <w:r>
                        <w:rPr>
                          <w:rFonts w:ascii="Times New Roman" w:hAnsi="Times New Roman" w:eastAsia="Times New Roman" w:cs="Times New Roman"/>
                          <w:b w:val="0"/>
                          <w:i w:val="0"/>
                          <w:smallCaps w:val="0"/>
                          <w:strike w:val="0"/>
                          <w:color w:val="000000"/>
                          <w:sz w:val="28"/>
                          <w:vertAlign w:val="baseline"/>
                        </w:rPr>
                        <w:t xml:space="preserve">Chóng </w:t>
                      </w:r>
                      <w:r>
                        <w:rPr>
                          <w:rFonts w:ascii="Times New Roman" w:hAnsi="Times New Roman" w:eastAsia="Times New Roman" w:cs="Times New Roman"/>
                          <w:b w:val="0"/>
                          <w:i w:val="0"/>
                          <w:smallCaps w:val="0"/>
                          <w:strike w:val="0"/>
                          <w:color w:val="000000"/>
                          <w:sz w:val="30"/>
                          <w:vertAlign w:val="baseline"/>
                        </w:rPr>
                        <w:t xml:space="preserve">mặt </w:t>
                      </w:r>
                      <w:r>
                        <w:rPr>
                          <w:rFonts w:ascii="Times New Roman" w:hAnsi="Times New Roman" w:eastAsia="Times New Roman" w:cs="Times New Roman"/>
                          <w:b w:val="0"/>
                          <w:i w:val="0"/>
                          <w:smallCaps w:val="0"/>
                          <w:strike w:val="0"/>
                          <w:color w:val="000000"/>
                          <w:sz w:val="28"/>
                          <w:vertAlign w:val="baseline"/>
                        </w:rPr>
                        <w:t>- đg</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194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 i`nh; axong i`nh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194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Tơmât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194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 kăp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Koă khẽnh; kõ 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 su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 tuh kon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 ju`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Kõ gre`nh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strike w:val="0"/>
          <w:color w:val="000000"/>
          <w:sz w:val="30"/>
          <w:szCs w:val="30"/>
          <w:u w:val="none"/>
          <w:shd w:val="clear" w:fill="auto"/>
          <w:vertAlign w:val="baseline"/>
          <w:rtl w:val="0"/>
        </w:rPr>
        <w:t xml:space="preserve">Ko` </w:t>
      </w:r>
      <w:r>
        <w:rPr>
          <w:rFonts w:ascii="Times New Roman" w:hAnsi="Times New Roman" w:eastAsia="Times New Roman" w:cs="Times New Roman"/>
          <w:b w:val="0"/>
          <w:i/>
          <w:smallCaps/>
          <w:strike w:val="0"/>
          <w:color w:val="000000"/>
          <w:sz w:val="24"/>
          <w:szCs w:val="24"/>
          <w:u w:val="none"/>
          <w:shd w:val="clear" w:fill="auto"/>
          <w:vertAlign w:val="baseline"/>
          <w:rtl w:val="0"/>
        </w:rPr>
        <w:t xml:space="preserve">so; </w:t>
      </w:r>
      <w:r>
        <w:rPr>
          <w:rFonts w:ascii="Times New Roman" w:hAnsi="Times New Roman" w:eastAsia="Times New Roman" w:cs="Times New Roman"/>
          <w:b w:val="0"/>
          <w:i/>
          <w:smallCaps w:val="0"/>
          <w:strike w:val="0"/>
          <w:color w:val="000000"/>
          <w:sz w:val="30"/>
          <w:szCs w:val="30"/>
          <w:u w:val="none"/>
          <w:shd w:val="clear" w:fill="auto"/>
          <w:vertAlign w:val="baseline"/>
          <w:rtl w:val="0"/>
        </w:rPr>
        <w:t>kõ bri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 kuăl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Kuăr krôp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 loh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Jơmu`l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 nhai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tơchoh băl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Tơchoh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43"/>
        </w:tabs>
        <w:spacing w:before="0" w:after="0" w:line="389" w:lineRule="auto"/>
        <w:ind w:left="0" w:right="0" w:firstLine="0"/>
        <w:jc w:val="both"/>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Rơih</w:t>
      </w:r>
      <w:r>
        <w:rPr>
          <w:rFonts w:ascii="Times New Roman" w:hAnsi="Times New Roman" w:eastAsia="Times New Roman" w:cs="Times New Roman"/>
          <w:b w:val="0"/>
          <w:i/>
          <w:smallCaps w:val="0"/>
          <w:strike w:val="0"/>
          <w:color w:val="000000"/>
          <w:sz w:val="30"/>
          <w:szCs w:val="30"/>
          <w:u w:val="none"/>
          <w:shd w:val="clear" w:fill="auto"/>
          <w:vertAlign w:val="baseline"/>
          <w:rtl w:val="0"/>
        </w:rPr>
        <w:tab/>
      </w:r>
      <w:r>
        <w:rPr>
          <w:rFonts w:ascii="Times New Roman" w:hAnsi="Times New Roman" w:eastAsia="Times New Roman" w:cs="Times New Roman"/>
          <w:b w:val="0"/>
          <w:i/>
          <w:smallCaps w:val="0"/>
          <w:strike w:val="0"/>
          <w:color w:val="000000"/>
          <w:sz w:val="30"/>
          <w:szCs w:val="30"/>
          <w:u w:val="none"/>
          <w:shd w:val="clear" w:fill="auto"/>
          <w:vertAlign w:val="superscript"/>
          <w:rtl w:val="0"/>
        </w:rPr>
        <w:t>J</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both"/>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Kơkur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877" w:right="129" w:bottom="1501" w:left="984"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Wing măt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Chỗ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Chỗ cao cấp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Chỗ heo đầm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Chỗ kia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Chỗ lãnh đạo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Chỗ ở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Chỗ sâu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Choc lát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Chồi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chồi cây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Chổi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Chổi rơm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Chối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Chôm chôm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Chôn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Chôn người chết -đg Chôn súc vật chết-đg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Chồng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Chồng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Chồng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Chồng bát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Chồng lên - đg Chồng vợ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Anih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Anih kơjung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Pơnung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B`ỡt 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Anih kơdră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Anih oẽi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Klõng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b`iỡ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Chơnăt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Chơmăt along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Along hơpuih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Hơpuih along b`a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Ku`a; pơjăng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Jrang jrưt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28"/>
          <w:szCs w:val="28"/>
          <w:u w:val="none"/>
          <w:shd w:val="clear" w:fill="auto"/>
          <w:vertAlign w:val="baseline"/>
          <w:rtl w:val="0"/>
        </w:rPr>
        <w:t>B`u`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 bang ai lôch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 sem tơrong lôch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Hrõng; sõng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Hơtăl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Hơtăl pơnhan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Tơkơn; tơtrơn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66" w:right="2082" w:bottom="1066" w:left="943" w:header="0" w:footer="3" w:gutter="0"/>
          <w:cols w:equalWidth="0" w:num="2">
            <w:col w:w="2552" w:space="270"/>
            <w:col w:w="2552"/>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Klo hơkăn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68"/>
        <w:tblW w:w="559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66"/>
        <w:gridCol w:w="31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Chống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Pơgăn; đõl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Chông đối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Tơjră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ahoma" w:hAnsi="Tahoma" w:eastAsia="Tahoma" w:cs="Tahoma"/>
                <w:b w:val="0"/>
                <w:i w:val="0"/>
                <w:smallCaps w:val="0"/>
                <w:strike w:val="0"/>
                <w:color w:val="000000"/>
                <w:sz w:val="26"/>
                <w:szCs w:val="26"/>
                <w:u w:val="none"/>
                <w:shd w:val="clear" w:fill="auto"/>
                <w:vertAlign w:val="baseline"/>
                <w:rtl w:val="0"/>
              </w:rPr>
              <w:t>Chốt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Chơkăl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Chổd cửa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Chơkăl 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Chờ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Chơng; gô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Chờ đã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 amỡi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Chờ </w:t>
            </w:r>
            <w:r>
              <w:rPr>
                <w:rFonts w:ascii="Tahoma" w:hAnsi="Tahoma" w:eastAsia="Tahoma" w:cs="Tahoma"/>
                <w:b w:val="0"/>
                <w:i w:val="0"/>
                <w:smallCaps w:val="0"/>
                <w:strike w:val="0"/>
                <w:color w:val="000000"/>
                <w:sz w:val="26"/>
                <w:szCs w:val="26"/>
                <w:u w:val="none"/>
                <w:shd w:val="clear" w:fill="auto"/>
                <w:vertAlign w:val="baseline"/>
                <w:rtl w:val="0"/>
              </w:rPr>
              <w:t>đợi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Chơng gô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Chờ em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Chờ tôi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 ĩnh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Chờ xe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Chở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Chở lúa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Chở người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bơngai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ahoma" w:hAnsi="Tahoma" w:eastAsia="Tahoma" w:cs="Tahoma"/>
                <w:b w:val="0"/>
                <w:i w:val="0"/>
                <w:smallCaps w:val="0"/>
                <w:strike w:val="0"/>
                <w:color w:val="000000"/>
                <w:sz w:val="26"/>
                <w:szCs w:val="26"/>
                <w:u w:val="none"/>
                <w:shd w:val="clear" w:fill="auto"/>
                <w:vertAlign w:val="baseline"/>
                <w:rtl w:val="0"/>
              </w:rPr>
              <w:t xml:space="preserve">Chợ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ahoma" w:hAnsi="Tahoma" w:eastAsia="Tahoma" w:cs="Tahoma"/>
                <w:b w:val="0"/>
                <w:i w:val="0"/>
                <w:smallCaps w:val="0"/>
                <w:strike w:val="0"/>
                <w:color w:val="000000"/>
                <w:sz w:val="26"/>
                <w:szCs w:val="26"/>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Chơi cà kheo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ngôi along sơng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Chơi cầu lông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ngôi sõk iẽr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Chơi đùa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Ngôi ngỡr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Chới với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Chờn vờn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Dơduẽnh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Chớp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Kơmlat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Chớp măt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preh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ahoma" w:hAnsi="Tahoma" w:eastAsia="Tahoma" w:cs="Tahoma"/>
                <w:b w:val="0"/>
                <w:i w:val="0"/>
                <w:smallCaps w:val="0"/>
                <w:strike w:val="0"/>
                <w:color w:val="000000"/>
                <w:sz w:val="26"/>
                <w:szCs w:val="26"/>
                <w:u w:val="none"/>
                <w:shd w:val="clear" w:fill="auto"/>
                <w:vertAlign w:val="baseline"/>
                <w:rtl w:val="0"/>
              </w:rPr>
              <w:t xml:space="preserve">Chợt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nhớ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Phuăng</w:t>
            </w:r>
          </w:p>
        </w:tc>
      </w:tr>
    </w:tbl>
    <w:p>
      <w:pPr>
        <w:jc w:val="center"/>
        <w:rPr>
          <w:sz w:val="2"/>
          <w:szCs w:val="2"/>
        </w:rPr>
      </w:pPr>
    </w:p>
    <w:p>
      <w:pPr>
        <w:rPr>
          <w:sz w:val="2"/>
          <w:szCs w:val="2"/>
        </w:rPr>
        <w:sectPr>
          <w:headerReference r:id="rId40" w:type="default"/>
          <w:footerReference r:id="rId41" w:type="default"/>
          <w:footerReference r:id="rId42" w:type="even"/>
          <w:pgSz w:w="8400" w:h="11900"/>
          <w:pgMar w:top="1010" w:right="1926" w:bottom="1010" w:left="883" w:header="0" w:footer="3" w:gutter="0"/>
          <w:cols w:space="720" w:num="1"/>
          <w:titlePg/>
        </w:sectPr>
      </w:pPr>
    </w:p>
    <w:p>
      <w:pPr>
        <w:spacing w:line="360" w:lineRule="auto"/>
      </w:pPr>
    </w:p>
    <w:tbl>
      <w:tblPr>
        <w:tblStyle w:val="69"/>
        <w:tblW w:w="622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59"/>
        <w:gridCol w:w="37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 ơngla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ngữ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Nâr tơangla kơdih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nhà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Kră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nhật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Anăr gieng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nhiệm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Khoa we`i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quyền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We`i io`k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tịch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Khoa tơ nơm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tịch 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Kơdrã kră teh đak; kơdră kră pơgâr teh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Chủ tịch quốc hội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Khua kuôk hô`i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 rể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 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Kơchăng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Ayu`; anhu`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Chua cay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Hang nuih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Chua loét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Ayu` lẽk kẽk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Kei dei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Chuẩn bị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Pre hơmet; hơmet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Chuẩn đoán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Pơlong wă kơbăt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Chục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Chục cái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Ji`t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Pur</w:t>
            </w:r>
          </w:p>
        </w:tc>
      </w:tr>
    </w:tbl>
    <w:p>
      <w:pPr>
        <w:spacing w:line="360" w:lineRule="auto"/>
      </w:pPr>
      <w:r>
        <mc:AlternateContent>
          <mc:Choice Requires="wps">
            <w:drawing>
              <wp:anchor distT="0" distB="0" distL="63500" distR="63500" simplePos="0" relativeHeight="251659264" behindDoc="0" locked="0" layoutInCell="1" allowOverlap="1">
                <wp:simplePos x="0" y="0"/>
                <wp:positionH relativeFrom="column">
                  <wp:posOffset>4419600</wp:posOffset>
                </wp:positionH>
                <wp:positionV relativeFrom="paragraph">
                  <wp:posOffset>4064000</wp:posOffset>
                </wp:positionV>
                <wp:extent cx="112395" cy="60325"/>
                <wp:effectExtent l="0" t="0" r="0" b="0"/>
                <wp:wrapNone/>
                <wp:docPr id="61" name="Rectangles 61"/>
                <wp:cNvGraphicFramePr/>
                <a:graphic xmlns:a="http://schemas.openxmlformats.org/drawingml/2006/main">
                  <a:graphicData uri="http://schemas.microsoft.com/office/word/2010/wordprocessingShape">
                    <wps:wsp>
                      <wps:cNvSpPr/>
                      <wps:spPr>
                        <a:xfrm>
                          <a:off x="5294565" y="3754600"/>
                          <a:ext cx="102870" cy="50800"/>
                        </a:xfrm>
                        <a:prstGeom prst="rect">
                          <a:avLst/>
                        </a:prstGeom>
                        <a:noFill/>
                        <a:ln>
                          <a:noFill/>
                        </a:ln>
                      </wps:spPr>
                      <wps:txbx>
                        <w:txbxContent>
                          <w:p>
                            <w:pPr>
                              <w:spacing w:before="0" w:after="0" w:line="180" w:lineRule="auto"/>
                              <w:ind w:left="0" w:right="0" w:firstLine="0"/>
                              <w:jc w:val="left"/>
                            </w:pPr>
                            <w:r>
                              <w:rPr>
                                <w:rFonts w:ascii="Times New Roman" w:hAnsi="Times New Roman" w:eastAsia="Times New Roman" w:cs="Times New Roman"/>
                                <w:b w:val="0"/>
                                <w:i/>
                                <w:smallCaps w:val="0"/>
                                <w:strike w:val="0"/>
                                <w:color w:val="000000"/>
                                <w:sz w:val="8"/>
                                <w:vertAlign w:val="baseline"/>
                              </w:rPr>
                              <w:t>'ỷ'</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48pt;margin-top:320pt;height:4.75pt;width:8.85pt;z-index:251659264;mso-width-relative:page;mso-height-relative:page;" filled="f" stroked="f" coordsize="21600,21600" o:gfxdata="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MtuQ2wAAAAsBAAAP&#10;AAAAAAAAAAEAIAAAACIAAABkcnMvZG93bnJldi54bWxQSwECFAAUAAAACACHTuJAo66hEtwBAAC/&#10;AwAADgAAAAAAAAABACAAAAAqAQAAZHJzL2Uyb0RvYy54bWxQSwUGAAAAAAYABgBZAQAAeAUAAAAA&#10;">
                <v:fill on="f" focussize="0,0"/>
                <v:stroke on="f"/>
                <v:imagedata o:title=""/>
                <o:lock v:ext="edit" aspectratio="f"/>
                <v:textbox inset="0mm,0mm,0mm,0mm">
                  <w:txbxContent>
                    <w:p>
                      <w:pPr>
                        <w:spacing w:before="0" w:after="0" w:line="180" w:lineRule="auto"/>
                        <w:ind w:left="0" w:right="0" w:firstLine="0"/>
                        <w:jc w:val="left"/>
                      </w:pPr>
                      <w:r>
                        <w:rPr>
                          <w:rFonts w:ascii="Times New Roman" w:hAnsi="Times New Roman" w:eastAsia="Times New Roman" w:cs="Times New Roman"/>
                          <w:b w:val="0"/>
                          <w:i/>
                          <w:smallCaps w:val="0"/>
                          <w:strike w:val="0"/>
                          <w:color w:val="000000"/>
                          <w:sz w:val="8"/>
                          <w:vertAlign w:val="baseline"/>
                        </w:rPr>
                        <w:t>'ỷ'</w:t>
                      </w:r>
                    </w:p>
                  </w:txbxContent>
                </v:textbox>
              </v:rect>
            </w:pict>
          </mc:Fallback>
        </mc:AlternateContent>
      </w:r>
      <w:r>
        <mc:AlternateContent>
          <mc:Choice Requires="wps">
            <w:drawing>
              <wp:anchor distT="0" distB="0" distL="63500" distR="63500" simplePos="0" relativeHeight="251659264" behindDoc="0" locked="0" layoutInCell="1" allowOverlap="1">
                <wp:simplePos x="0" y="0"/>
                <wp:positionH relativeFrom="column">
                  <wp:posOffset>4381500</wp:posOffset>
                </wp:positionH>
                <wp:positionV relativeFrom="paragraph">
                  <wp:posOffset>4483100</wp:posOffset>
                </wp:positionV>
                <wp:extent cx="172085" cy="2386965"/>
                <wp:effectExtent l="0" t="0" r="0" b="0"/>
                <wp:wrapNone/>
                <wp:docPr id="78" name="Rectangles 78"/>
                <wp:cNvGraphicFramePr/>
                <a:graphic xmlns:a="http://schemas.openxmlformats.org/drawingml/2006/main">
                  <a:graphicData uri="http://schemas.microsoft.com/office/word/2010/wordprocessingShape">
                    <wps:wsp>
                      <wps:cNvSpPr/>
                      <wps:spPr>
                        <a:xfrm rot="-5400000">
                          <a:off x="4157280" y="3698720"/>
                          <a:ext cx="2377440" cy="162560"/>
                        </a:xfrm>
                        <a:prstGeom prst="rect">
                          <a:avLst/>
                        </a:prstGeom>
                        <a:noFill/>
                        <a:ln>
                          <a:noFill/>
                        </a:ln>
                      </wps:spPr>
                      <wps:txbx>
                        <w:txbxContent>
                          <w:p>
                            <w:pPr>
                              <w:spacing w:before="0" w:after="0" w:line="180" w:lineRule="auto"/>
                              <w:ind w:left="0" w:right="0" w:firstLine="0"/>
                              <w:jc w:val="both"/>
                            </w:pPr>
                            <w:r>
                              <w:rPr>
                                <w:rFonts w:ascii="Times New Roman" w:hAnsi="Times New Roman" w:eastAsia="Times New Roman" w:cs="Times New Roman"/>
                                <w:b w:val="0"/>
                                <w:i w:val="0"/>
                                <w:smallCaps w:val="0"/>
                                <w:strike w:val="0"/>
                                <w:color w:val="000000"/>
                                <w:sz w:val="8"/>
                                <w:vertAlign w:val="baseline"/>
                              </w:rPr>
                              <w:t>—</w:t>
                            </w:r>
                            <w:r>
                              <w:rPr>
                                <w:rFonts w:ascii="Times New Roman" w:hAnsi="Times New Roman" w:eastAsia="Times New Roman" w:cs="Times New Roman"/>
                                <w:b w:val="0"/>
                                <w:i w:val="0"/>
                                <w:smallCaps w:val="0"/>
                                <w:strike w:val="0"/>
                                <w:color w:val="000000"/>
                                <w:sz w:val="8"/>
                                <w:vertAlign w:val="baseline"/>
                              </w:rPr>
                              <w:tab/>
                              <w:t>5</w:t>
                            </w:r>
                            <w:r>
                              <w:rPr>
                                <w:rFonts w:ascii="Times New Roman" w:hAnsi="Times New Roman" w:eastAsia="Times New Roman" w:cs="Times New Roman"/>
                                <w:b w:val="0"/>
                                <w:i w:val="0"/>
                                <w:smallCaps w:val="0"/>
                                <w:strike w:val="0"/>
                                <w:color w:val="000000"/>
                                <w:sz w:val="8"/>
                                <w:vertAlign w:val="baseline"/>
                              </w:rPr>
                              <w:tab/>
                              <w:t xml:space="preserve">T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7</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xml:space="preserve"> '</w:t>
                            </w:r>
                            <w:r>
                              <w:rPr>
                                <w:rFonts w:ascii="Times New Roman" w:hAnsi="Times New Roman" w:eastAsia="Times New Roman" w:cs="Times New Roman"/>
                                <w:b w:val="0"/>
                                <w:i w:val="0"/>
                                <w:smallCaps w:val="0"/>
                                <w:strike/>
                                <w:color w:val="000000"/>
                                <w:sz w:val="8"/>
                                <w:vertAlign w:val="baseline"/>
                              </w:rPr>
                              <w:t>-Ì</w:t>
                            </w:r>
                            <w:r>
                              <w:rPr>
                                <w:rFonts w:ascii="Times New Roman" w:hAnsi="Times New Roman" w:eastAsia="Times New Roman" w:cs="Times New Roman"/>
                                <w:b w:val="0"/>
                                <w:i w:val="0"/>
                                <w:smallCaps w:val="0"/>
                                <w:strike w:val="0"/>
                                <w:color w:val="000000"/>
                                <w:sz w:val="8"/>
                                <w:vertAlign w:val="baseline"/>
                              </w:rPr>
                              <w:t>'-</w:t>
                            </w:r>
                            <w:r>
                              <w:rPr>
                                <w:rFonts w:ascii="Times New Roman" w:hAnsi="Times New Roman" w:eastAsia="Times New Roman" w:cs="Times New Roman"/>
                                <w:b w:val="0"/>
                                <w:i w:val="0"/>
                                <w:smallCaps w:val="0"/>
                                <w:strike/>
                                <w:color w:val="000000"/>
                                <w:sz w:val="8"/>
                                <w:vertAlign w:val="baseline"/>
                              </w:rPr>
                              <w:t>."</w:t>
                            </w:r>
                            <w:r>
                              <w:rPr>
                                <w:rFonts w:ascii="Times New Roman" w:hAnsi="Times New Roman" w:eastAsia="Times New Roman" w:cs="Times New Roman"/>
                                <w:b w:val="0"/>
                                <w:i w:val="0"/>
                                <w:smallCaps w:val="0"/>
                                <w:strike/>
                                <w:color w:val="000000"/>
                                <w:sz w:val="8"/>
                                <w:vertAlign w:val="baseline"/>
                              </w:rPr>
                              <w:tab/>
                              <w:t>«</w:t>
                            </w:r>
                            <w:r>
                              <w:rPr>
                                <w:rFonts w:ascii="Times New Roman" w:hAnsi="Times New Roman" w:eastAsia="Times New Roman" w:cs="Times New Roman"/>
                                <w:b w:val="0"/>
                                <w:i w:val="0"/>
                                <w:smallCaps w:val="0"/>
                                <w:strike/>
                                <w:color w:val="000000"/>
                                <w:sz w:val="8"/>
                                <w:vertAlign w:val="baseline"/>
                              </w:rPr>
                              <w:tab/>
                            </w:r>
                            <w:r>
                              <w:rPr>
                                <w:rFonts w:ascii="Times New Roman" w:hAnsi="Times New Roman" w:eastAsia="Times New Roman" w:cs="Times New Roman"/>
                                <w:b w:val="0"/>
                                <w:i w:val="0"/>
                                <w:smallCaps w:val="0"/>
                                <w:strike w:val="0"/>
                                <w:color w:val="000000"/>
                                <w:sz w:val="8"/>
                                <w:vertAlign w:val="baseline"/>
                              </w:rPr>
                              <w:t>»7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45pt;margin-top:353pt;height:187.95pt;width:13.55pt;rotation:-5898240f;z-index:251659264;mso-width-relative:page;mso-height-relative:page;" filled="f" stroked="f" coordsize="21600,21600" o:gfxdata="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Qpjp3X&#10;AAAADAEAAA8AAAAAAAAAAQAgAAAAIgAAAGRycy9kb3ducmV2LnhtbFBLAQIUABQAAAAIAIdO4kC8&#10;pVIK6AEAANADAAAOAAAAAAAAAAEAIAAAACYBAABkcnMvZTJvRG9jLnhtbFBLBQYAAAAABgAGAFkB&#10;AACABQAAAAA=&#10;">
                <v:fill on="f" focussize="0,0"/>
                <v:stroke on="f"/>
                <v:imagedata o:title=""/>
                <o:lock v:ext="edit" aspectratio="f"/>
                <v:textbox inset="0mm,0mm,0mm,0mm">
                  <w:txbxContent>
                    <w:p>
                      <w:pPr>
                        <w:spacing w:before="0" w:after="0" w:line="180" w:lineRule="auto"/>
                        <w:ind w:left="0" w:right="0" w:firstLine="0"/>
                        <w:jc w:val="both"/>
                      </w:pPr>
                      <w:r>
                        <w:rPr>
                          <w:rFonts w:ascii="Times New Roman" w:hAnsi="Times New Roman" w:eastAsia="Times New Roman" w:cs="Times New Roman"/>
                          <w:b w:val="0"/>
                          <w:i w:val="0"/>
                          <w:smallCaps w:val="0"/>
                          <w:strike w:val="0"/>
                          <w:color w:val="000000"/>
                          <w:sz w:val="8"/>
                          <w:vertAlign w:val="baseline"/>
                        </w:rPr>
                        <w:t>—</w:t>
                      </w:r>
                      <w:r>
                        <w:rPr>
                          <w:rFonts w:ascii="Times New Roman" w:hAnsi="Times New Roman" w:eastAsia="Times New Roman" w:cs="Times New Roman"/>
                          <w:b w:val="0"/>
                          <w:i w:val="0"/>
                          <w:smallCaps w:val="0"/>
                          <w:strike w:val="0"/>
                          <w:color w:val="000000"/>
                          <w:sz w:val="8"/>
                          <w:vertAlign w:val="baseline"/>
                        </w:rPr>
                        <w:tab/>
                        <w:t>5</w:t>
                      </w:r>
                      <w:r>
                        <w:rPr>
                          <w:rFonts w:ascii="Times New Roman" w:hAnsi="Times New Roman" w:eastAsia="Times New Roman" w:cs="Times New Roman"/>
                          <w:b w:val="0"/>
                          <w:i w:val="0"/>
                          <w:smallCaps w:val="0"/>
                          <w:strike w:val="0"/>
                          <w:color w:val="000000"/>
                          <w:sz w:val="8"/>
                          <w:vertAlign w:val="baseline"/>
                        </w:rPr>
                        <w:tab/>
                        <w:t xml:space="preserve">T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7</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w:r>
                      <w:r>
                        <w:rPr>
                          <w:rFonts w:ascii="Times New Roman" w:hAnsi="Times New Roman" w:eastAsia="Times New Roman" w:cs="Times New Roman"/>
                          <w:b w:val="0"/>
                          <w:i w:val="0"/>
                          <w:smallCaps w:val="0"/>
                          <w:strike w:val="0"/>
                          <w:color w:val="000000"/>
                          <w:sz w:val="8"/>
                          <w:vertAlign w:val="baseline"/>
                        </w:rPr>
                        <w:tab/>
                        <w:t xml:space="preserve"> '</w:t>
                      </w:r>
                      <w:r>
                        <w:rPr>
                          <w:rFonts w:ascii="Times New Roman" w:hAnsi="Times New Roman" w:eastAsia="Times New Roman" w:cs="Times New Roman"/>
                          <w:b w:val="0"/>
                          <w:i w:val="0"/>
                          <w:smallCaps w:val="0"/>
                          <w:strike/>
                          <w:color w:val="000000"/>
                          <w:sz w:val="8"/>
                          <w:vertAlign w:val="baseline"/>
                        </w:rPr>
                        <w:t>-Ì</w:t>
                      </w:r>
                      <w:r>
                        <w:rPr>
                          <w:rFonts w:ascii="Times New Roman" w:hAnsi="Times New Roman" w:eastAsia="Times New Roman" w:cs="Times New Roman"/>
                          <w:b w:val="0"/>
                          <w:i w:val="0"/>
                          <w:smallCaps w:val="0"/>
                          <w:strike w:val="0"/>
                          <w:color w:val="000000"/>
                          <w:sz w:val="8"/>
                          <w:vertAlign w:val="baseline"/>
                        </w:rPr>
                        <w:t>'-</w:t>
                      </w:r>
                      <w:r>
                        <w:rPr>
                          <w:rFonts w:ascii="Times New Roman" w:hAnsi="Times New Roman" w:eastAsia="Times New Roman" w:cs="Times New Roman"/>
                          <w:b w:val="0"/>
                          <w:i w:val="0"/>
                          <w:smallCaps w:val="0"/>
                          <w:strike/>
                          <w:color w:val="000000"/>
                          <w:sz w:val="8"/>
                          <w:vertAlign w:val="baseline"/>
                        </w:rPr>
                        <w:t>."</w:t>
                      </w:r>
                      <w:r>
                        <w:rPr>
                          <w:rFonts w:ascii="Times New Roman" w:hAnsi="Times New Roman" w:eastAsia="Times New Roman" w:cs="Times New Roman"/>
                          <w:b w:val="0"/>
                          <w:i w:val="0"/>
                          <w:smallCaps w:val="0"/>
                          <w:strike/>
                          <w:color w:val="000000"/>
                          <w:sz w:val="8"/>
                          <w:vertAlign w:val="baseline"/>
                        </w:rPr>
                        <w:tab/>
                        <w:t>«</w:t>
                      </w:r>
                      <w:r>
                        <w:rPr>
                          <w:rFonts w:ascii="Times New Roman" w:hAnsi="Times New Roman" w:eastAsia="Times New Roman" w:cs="Times New Roman"/>
                          <w:b w:val="0"/>
                          <w:i w:val="0"/>
                          <w:smallCaps w:val="0"/>
                          <w:strike/>
                          <w:color w:val="000000"/>
                          <w:sz w:val="8"/>
                          <w:vertAlign w:val="baseline"/>
                        </w:rPr>
                        <w:tab/>
                      </w:r>
                      <w:r>
                        <w:rPr>
                          <w:rFonts w:ascii="Times New Roman" w:hAnsi="Times New Roman" w:eastAsia="Times New Roman" w:cs="Times New Roman"/>
                          <w:b w:val="0"/>
                          <w:i w:val="0"/>
                          <w:smallCaps w:val="0"/>
                          <w:strike w:val="0"/>
                          <w:color w:val="000000"/>
                          <w:sz w:val="8"/>
                          <w:vertAlign w:val="baseline"/>
                        </w:rPr>
                        <w:t>»7</w:t>
                      </w:r>
                    </w:p>
                  </w:txbxContent>
                </v:textbox>
              </v:rect>
            </w:pict>
          </mc:Fallback>
        </mc:AlternateConten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517" w:lineRule="auto"/>
        <w:sectPr>
          <w:pgSz w:w="8400" w:h="11900"/>
          <w:pgMar w:top="968" w:right="169" w:bottom="968" w:left="106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Chui ra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Chui vào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Chùi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Chùi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bàn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Chùi bảng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Chùi nhà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Chùm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Chùm hoa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Chùm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quả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 I Chung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Chúng mày - đ Chúng mình - đ Chúng nó - đ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Chúng ta - đ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Chúng tôi - đ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Chuộc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Chuộc lại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Chuôi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Chuôi dao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Chuỗi bạc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Chuỗi hạt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Chuỗi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vàng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Chuối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Pur le`ch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Pur mât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Sut kơb`ang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Sut kơb`ang găm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sut tơhnam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Hơyul; pơyul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Hơyul pơkao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Hơyul ple`i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Hơbĩ; tơdrăng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Iẽm, biẽm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Bâ; ba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Đe anoh; bre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Lu bân; lu bơn Nhôn; lu nhôn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Huai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Huai iõk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Chol săng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Anam hu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Anam maih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188" w:right="2774" w:bottom="1188" w:left="169" w:header="0" w:footer="3" w:gutter="0"/>
          <w:cols w:equalWidth="0" w:num="2">
            <w:col w:w="2419" w:space="619"/>
            <w:col w:w="2419"/>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Prit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70"/>
        <w:tblW w:w="650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59"/>
        <w:gridCol w:w="40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Chuối chín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Prit đum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Chuối xanh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Prĩt kơxẽ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Chuồn chuồn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Klo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Hơdrom; war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Chuồng bò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Hơdrom 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Chuốt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Chuột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Chuột chũi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Chuột nhắt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Kơne kơchai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Chụp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Bruh; chuẽch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Chụp hình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Phĩn rup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Chụp lấy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Bruh iõk; chuẽch iõk; hơvơi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Chút 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b`iỡ; to`xe`t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Chút xíu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Tồ sẽt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Chuyên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Chuyên căt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 yuă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Chuyên cần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Chuyên môn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Chuyên nghiệp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 pơm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Chuyền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Pơyâr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Chuyền - pah</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Chuyền bóng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Pah bo`ng lông</w:t>
            </w:r>
          </w:p>
        </w:tc>
      </w:tr>
    </w:tbl>
    <w:p>
      <w:pPr>
        <w:jc w:val="center"/>
        <w:rPr>
          <w:sz w:val="2"/>
          <w:szCs w:val="2"/>
        </w:rPr>
        <w:sectPr>
          <w:pgSz w:w="8400" w:h="11900"/>
          <w:pgMar w:top="1063" w:right="994" w:bottom="1647" w:left="897"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71"/>
        <w:tblW w:w="632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52"/>
        <w:gridCol w:w="38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Chuyện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Rã roi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Chuyện kể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 hơmon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Chữ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2"/>
                <w:szCs w:val="32"/>
                <w:u w:val="none"/>
                <w:shd w:val="clear" w:fill="auto"/>
                <w:vertAlign w:val="baseline"/>
                <w:rtl w:val="0"/>
              </w:rPr>
              <w:t>Chư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Chữ cái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Chư tơm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Chữ đẹp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Chư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Chữ thập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Pơglang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Chữ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số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Chư sỗ`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Chữ viết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Chư tơm; chư 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Chưa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Tam mă; tam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Chưa chín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Tam mã đum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Chưa có</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Tam mã đẽi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Chưa đói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Tam mă pơngot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Chừa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Chừa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Chừa bỏ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Bor; ưh kơhoh; bu`ng; kie`u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Chữa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Chữa cháy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Chửi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Chửi cha, mẹ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Blei kơ bă, mẽ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Chửi tục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Blẽi blăl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Chừng nào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yơ; tõ 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Chừng này-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o`u</w:t>
            </w:r>
          </w:p>
        </w:tc>
      </w:tr>
    </w:tbl>
    <w:p>
      <w:pPr>
        <w:jc w:val="center"/>
        <w:rPr>
          <w:sz w:val="2"/>
          <w:szCs w:val="2"/>
        </w:rPr>
      </w:pPr>
    </w:p>
    <w:p>
      <w:pPr>
        <w:rPr>
          <w:sz w:val="2"/>
          <w:szCs w:val="2"/>
        </w:rPr>
        <w:sectPr>
          <w:footerReference r:id="rId46" w:type="first"/>
          <w:headerReference r:id="rId43" w:type="default"/>
          <w:footerReference r:id="rId44" w:type="default"/>
          <w:footerReference r:id="rId45" w:type="even"/>
          <w:pgSz w:w="8400" w:h="11900"/>
          <w:pgMar w:top="1063" w:right="994" w:bottom="1647" w:left="897"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Chứng kiến - đg Chứng minh thư - d Chương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Chương 1 - d Chương 3 - d Chương trình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 giật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Cò súng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Cỏ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Cỏ kê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Cỏ khô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Cỏ mọc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Cỏ tranh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Cỏ tươi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Có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ích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Có không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Có lẽ - 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Có lỗi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Corbel" w:hAnsi="Corbel" w:eastAsia="Corbel" w:cs="Corbel"/>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Có lợi </w:t>
      </w:r>
      <w:r>
        <w:rPr>
          <w:rFonts w:ascii="Corbel" w:hAnsi="Corbel" w:eastAsia="Corbel" w:cs="Corbel"/>
          <w:b w:val="0"/>
          <w:i w:val="0"/>
          <w:smallCaps w:val="0"/>
          <w:strike w:val="0"/>
          <w:color w:val="000000"/>
          <w:sz w:val="21"/>
          <w:szCs w:val="21"/>
          <w:u w:val="none"/>
          <w:shd w:val="clear" w:fill="auto"/>
          <w:vertAlign w:val="baseline"/>
          <w:rtl w:val="0"/>
        </w:rPr>
        <w:t xml:space="preserve">-1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Có lúa gạo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mùi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B`ôh kơnăl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ar anăn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Tơm mi`nh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Tơm 3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 drong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Kơchôt; trơ tru`t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Ji` gơ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Theng phao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Angiẽt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Angiẽt kro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Anhiẽt đah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Angie`t adrih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Hỡm; đẽi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Đẽi yua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Hỡm đẽi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Rõ năng; thõu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Đẽi giăi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Dẽi yua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Đẽi phe b`a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73" w:right="2627" w:bottom="1073" w:left="935" w:header="0" w:footer="3" w:gutter="0"/>
          <w:cols w:equalWidth="0" w:num="2">
            <w:col w:w="2283" w:space="272"/>
            <w:col w:w="2283"/>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B`âu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72"/>
        <w:tblW w:w="571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5"/>
        <w:gridCol w:w="3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quyền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Kơdih 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sáng kiến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sức lực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Đẽi jơ 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tài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Đẽi 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thể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tội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Đe`i yoch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Có trở lại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Đe`i anat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Còi cọc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Iôr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pôm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ba ba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báo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Djrang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beo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Djrang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bò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bò tót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bọ chét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 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bướm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Măt mêng ; pơlai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cả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kơdrã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cái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hơ</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'lâp</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kon alâp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chàng hiu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Kit jrang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chim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chồn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Mơja</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pơja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chuột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Kơne</w:t>
            </w:r>
          </w:p>
        </w:tc>
      </w:tr>
    </w:tbl>
    <w:p>
      <w:pPr>
        <w:jc w:val="center"/>
        <w:rPr>
          <w:sz w:val="2"/>
          <w:szCs w:val="2"/>
        </w:rPr>
        <w:sectPr>
          <w:pgSz w:w="8400" w:h="11900"/>
          <w:pgMar w:top="916" w:right="1790" w:bottom="1774" w:left="897"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73"/>
        <w:tblW w:w="549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2"/>
        <w:gridCol w:w="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cò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Klang kok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cóc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cọp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công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cua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cừu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dao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dâu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dê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dòi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dúi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dơi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đẻ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đê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đỉa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ếch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ếch đồng - d Con ếch ương - d Con gà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gà rừng - d Con gái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gấu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gì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Ki`t drõk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Kiek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Amră; hơ mră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Areng; kơtam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Trĩu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Bơbe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Brul</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sôk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pu`ng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pơjing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Rơtah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Kưt; kit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Kit kơpô</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Kit 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'yer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bri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Kon dro` kăn; adruh Chơ gơu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Yă kiơ</w:t>
            </w:r>
          </w:p>
        </w:tc>
      </w:tr>
    </w:tbl>
    <w:p>
      <w:pPr>
        <w:jc w:val="center"/>
        <w:rPr>
          <w:sz w:val="2"/>
          <w:szCs w:val="2"/>
        </w:rPr>
      </w:pPr>
    </w:p>
    <w:p>
      <w:pPr>
        <w:rPr>
          <w:sz w:val="2"/>
          <w:szCs w:val="2"/>
        </w:rPr>
      </w:pPr>
    </w:p>
    <w:tbl>
      <w:tblPr>
        <w:tblStyle w:val="74"/>
        <w:tblW w:w="56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3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5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gián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hến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hoang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hoẵng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hổ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hươu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khỉ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kì nhông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kỳ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đà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lợn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lươn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mang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mèo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mốì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một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muỗi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nai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ngan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nghé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ngỗng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ngựa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người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nhái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 la; lơ la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sou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pôm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Tơkõei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Kiẽk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Tum; kon kơtum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Nhũng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Rơnu`ng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Meo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Kơlap; muơ; yă lap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minh anu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Sơme`ch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Kơpô kon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Axeh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ngai; kon bơngai Kưt; kit</w:t>
            </w:r>
          </w:p>
        </w:tc>
      </w:tr>
    </w:tbl>
    <w:p>
      <w:pPr>
        <w:jc w:val="center"/>
        <w:rPr>
          <w:sz w:val="2"/>
          <w:szCs w:val="2"/>
        </w:rPr>
      </w:pPr>
    </w:p>
    <w:p>
      <w:pPr>
        <w:rPr>
          <w:sz w:val="2"/>
          <w:szCs w:val="2"/>
        </w:rPr>
        <w:sectPr>
          <w:headerReference r:id="rId47" w:type="first"/>
          <w:footerReference r:id="rId50" w:type="first"/>
          <w:footerReference r:id="rId48" w:type="default"/>
          <w:footerReference r:id="rId49" w:type="even"/>
          <w:pgSz w:w="8400" w:h="11900"/>
          <w:pgMar w:top="916" w:right="1790" w:bottom="1774" w:left="897"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nhện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nhím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nit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nòng nọc - d Con nuôi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ong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ốc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ran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rể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rết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rồng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rùa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quạ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ruồi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sâu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SÒ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Con </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SÓC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tắc kè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tép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tê giác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thỏ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Con thỏ rừng - d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Con thứ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2"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2"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2"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Jơma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Hơioh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Plu`n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rong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Hơbõu; abõu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Kơep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Hơdrông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B`răng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Prok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Păk kê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Mĩm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Tơpai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Tơpai brih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47" w:right="2648" w:bottom="1047" w:left="913" w:header="0" w:footer="3" w:gutter="0"/>
          <w:cols w:equalWidth="0" w:num="2">
            <w:col w:w="2279" w:space="281"/>
            <w:col w:w="2279"/>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sơlam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75"/>
        <w:tblW w:w="577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3"/>
        <w:gridCol w:w="3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tôm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Hơdang; sơdang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tôm biển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Hơdang đak dơxĩ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trai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dro` nglo; dăm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trăn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trăn hoa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Klăn pơnga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trâu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trâu đen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Kơpô 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trâu trắng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Kơpô kõk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út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hơdruch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vắt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ve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ve sầu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 axi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vẹt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vịt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vịt xiêm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voi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 vượn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bi`; hrong; oẽi đẽi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anh - 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 anho`ng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chị - 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 mai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em - 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học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hõk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nguyên vẹn- kng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hơnỡng</w:t>
            </w:r>
          </w:p>
        </w:tc>
      </w:tr>
    </w:tbl>
    <w:p>
      <w:pPr>
        <w:jc w:val="center"/>
        <w:rPr>
          <w:sz w:val="2"/>
          <w:szCs w:val="2"/>
        </w:rPr>
      </w:pPr>
    </w:p>
    <w:p>
      <w:pPr>
        <w:rPr>
          <w:sz w:val="2"/>
          <w:szCs w:val="2"/>
        </w:rPr>
      </w:pPr>
    </w:p>
    <w:tbl>
      <w:tblPr>
        <w:tblStyle w:val="76"/>
        <w:tblW w:w="54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0"/>
        <w:gridCol w:w="3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nhớ - kng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Oe`i b`lõk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non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nóng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thơ ấu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hơioh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thơ dại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thức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Oe`i hơnơ`r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tồn tại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đẽi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trẻ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alỡp; oẽi alâp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ướt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hơayuih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Còn vướng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tơhlăk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Chơvễu</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đo`ng; tu`ng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Cõng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Cõng cháu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 sõu; pu` mon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Cõng em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Cọng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Cô.dâu-d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strike w:val="0"/>
                <w:color w:val="000000"/>
                <w:sz w:val="30"/>
                <w:szCs w:val="30"/>
                <w:u w:val="none"/>
                <w:shd w:val="clear" w:fill="auto"/>
                <w:vertAlign w:val="baseline"/>
                <w:rtl w:val="0"/>
              </w:rPr>
              <w:t>M</w:t>
            </w:r>
            <w:r>
              <w:rPr>
                <w:rFonts w:ascii="Times New Roman" w:hAnsi="Times New Roman" w:eastAsia="Times New Roman" w:cs="Times New Roman"/>
                <w:b w:val="0"/>
                <w:i w:val="0"/>
                <w:smallCaps/>
                <w:strike w:val="0"/>
                <w:color w:val="000000"/>
                <w:sz w:val="20"/>
                <w:szCs w:val="20"/>
                <w:u w:val="none"/>
                <w:shd w:val="clear" w:fill="auto"/>
                <w:vertAlign w:val="baseline"/>
                <w:rtl w:val="0"/>
              </w:rPr>
              <w:t>o</w:t>
            </w:r>
            <w:r>
              <w:rPr>
                <w:rFonts w:ascii="Times New Roman" w:hAnsi="Times New Roman" w:eastAsia="Times New Roman" w:cs="Times New Roman"/>
                <w:b w:val="0"/>
                <w:i/>
                <w:smallCaps/>
                <w:strike w:val="0"/>
                <w:color w:val="000000"/>
                <w:sz w:val="30"/>
                <w:szCs w:val="30"/>
                <w:u w:val="none"/>
                <w:shd w:val="clear" w:fill="auto"/>
                <w:vertAlign w:val="baseline"/>
                <w:rtl w:val="0"/>
              </w:rPr>
              <w:t>`</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mai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 độc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Adrỗ` drăn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 giáo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Duch bơtho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Cồ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Cổ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Ako; hơko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Cổ gà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Hơko</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iẽr; 'yer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Cổ xưa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w:t>
            </w:r>
          </w:p>
        </w:tc>
      </w:tr>
    </w:tbl>
    <w:p>
      <w:pPr>
        <w:jc w:val="center"/>
        <w:rPr>
          <w:sz w:val="2"/>
          <w:szCs w:val="2"/>
        </w:rPr>
      </w:pPr>
    </w:p>
    <w:p>
      <w:pPr>
        <w:rPr>
          <w:sz w:val="2"/>
          <w:szCs w:val="2"/>
        </w:rPr>
        <w:sectPr>
          <w:headerReference r:id="rId51" w:type="first"/>
          <w:footerReference r:id="rId54" w:type="first"/>
          <w:footerReference r:id="rId52" w:type="default"/>
          <w:footerReference r:id="rId53" w:type="even"/>
          <w:pgSz w:w="8400" w:h="11900"/>
          <w:pgMar w:top="1090" w:right="1729" w:bottom="1688" w:left="899"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77"/>
        <w:tblW w:w="66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72"/>
        <w:gridCol w:w="43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đi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Cố định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gắng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lên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nhai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nuốt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ý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 làm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Cốc cốc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cốì giã gạo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Cốm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Cộm - 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an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chúa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điện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ích - d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lao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Công nhân -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Khõm; no`ng; nhap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Pơprỡn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hơđỡng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Adrin; hơdrin; kho`m adrin Kho`m adrin; no`ng dơ`ng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Kơkă kơkăi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Luăn luăn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Bơrỡng; pơhno`ng; pơrỡng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b`el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Khỗ khô`</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păl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Mõk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Đõl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Amră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Kông 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Kon drõ kăn pơtao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Phaih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Jang yua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lơtrõ</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jang hnam kơmãi; kông nhân</w:t>
            </w:r>
          </w:p>
        </w:tc>
      </w:tr>
    </w:tbl>
    <w:p>
      <w:pPr>
        <w:jc w:val="center"/>
        <w:rPr>
          <w:sz w:val="2"/>
          <w:szCs w:val="2"/>
        </w:rPr>
      </w:pPr>
    </w:p>
    <w:p>
      <w:pPr>
        <w:rPr>
          <w:sz w:val="2"/>
          <w:szCs w:val="2"/>
        </w:rPr>
      </w:pPr>
    </w:p>
    <w:tbl>
      <w:tblPr>
        <w:tblStyle w:val="78"/>
        <w:tblW w:w="57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3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tác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ti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Kông ti; hơnĩh bỡ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trình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 bỡ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trường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 bỡ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Công xưởng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Hơnĩh bỡ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Cồng chiêng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Chi`ng chêng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Cồng kềnh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Cổng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Cổng làng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 pơlẽi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Cổng trời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 yang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Hơkõp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Cộng đồng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Cộng hoà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Jơnu`m teh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Cộng sản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Kỗng san bơngai pơm Kăch mang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Cộng tác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hdoih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Cột điện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Jrăng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Cột lạt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Chỗ jơlak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Cột nhà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Jrăng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 quan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Hơnĩh jang</w:t>
            </w:r>
          </w:p>
        </w:tc>
      </w:tr>
    </w:tbl>
    <w:p>
      <w:pPr>
        <w:rPr>
          <w:sz w:val="2"/>
          <w:szCs w:val="2"/>
        </w:rPr>
        <w:sectPr>
          <w:pgSz w:w="8400" w:h="11900"/>
          <w:pgMar w:top="1010" w:right="831" w:bottom="1719" w:left="905"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79"/>
        <w:tblW w:w="59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2"/>
        <w:gridCol w:w="33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 quan ngôn luận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Hơnĩh nơr pơma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 thể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Cờ-d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kơ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Cờ đỏ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kơ gôh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Cởi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Plơih; plôh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Cởi 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Plơih ao; plôh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Mơh</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por</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hă; ngoh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Cơm cháy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Mơh khôi</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por khôi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Cơm cúng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Mơh ăn bơngai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Cơm lam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Prung mơh; prung por; pơlah ding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Cơm nếp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Mơh tơyông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por tơyông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Cơm tẻ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Mơh arăng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Cơn bão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Cơn gió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Cơn lốc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Cơn mưa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gừng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rơya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hành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Di`m; kơ di`m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khoai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khoai lang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dăng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khoai môn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chrõu</w:t>
            </w:r>
          </w:p>
        </w:tc>
      </w:tr>
    </w:tbl>
    <w:p>
      <w:pPr>
        <w:rPr>
          <w:sz w:val="2"/>
          <w:szCs w:val="2"/>
        </w:rPr>
      </w:pPr>
    </w:p>
    <w:p>
      <w:pPr>
        <w:rPr>
          <w:sz w:val="2"/>
          <w:szCs w:val="2"/>
        </w:rPr>
        <w:sectPr>
          <w:footerReference r:id="rId55" w:type="default"/>
          <w:footerReference r:id="rId56" w:type="even"/>
          <w:pgSz w:w="8400" w:h="11900"/>
          <w:pgMar w:top="1010" w:right="831" w:bottom="1719" w:left="905"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Củ mì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nghệ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Củ riềng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Củ sả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Củ sắn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Củ tỏi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Cũ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Cũ kĩ-1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Cũ quá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Cua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Cua biển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Cua đồng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Của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Của cải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Của cải chung - d Cục-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Cục cựa – dg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Cục đá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Cục đất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Cục tác -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Củi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Củi cành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Cùi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B`um b`lang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kơmưt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B`um rơ kuah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B`um plăng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B`um b`lang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Toih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 sơ`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So dêh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Areng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Areng đak dơxi` Areng tơna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mam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Mu`k; tamam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Mu`k drăm hơbi`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Kơtuăl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 pơ`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Tơmo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Kơtuăl teh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Kơtak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Along u`nh; reh Hơpaih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43" w:right="2399" w:bottom="1043" w:left="1115" w:header="0" w:footer="3" w:gutter="0"/>
          <w:cols w:equalWidth="0" w:num="2">
            <w:col w:w="2247" w:space="392"/>
            <w:col w:w="2247"/>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Ji` chin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80"/>
        <w:tblW w:w="64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9"/>
        <w:gridCol w:w="38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Cúi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Cúi đầu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Cúi xuống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Cùn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Cung tên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Cùng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Cùng em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Cùng lứa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Cùng nhau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Cũng - 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Arimo" w:hAnsi="Arimo" w:eastAsia="Arimo" w:cs="Arimo"/>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Cũng </w:t>
            </w:r>
            <w:r>
              <w:rPr>
                <w:rFonts w:ascii="Arimo" w:hAnsi="Arimo" w:eastAsia="Arimo" w:cs="Arimo"/>
                <w:b w:val="0"/>
                <w:i w:val="0"/>
                <w:smallCaps w:val="0"/>
                <w:strike w:val="0"/>
                <w:color w:val="000000"/>
                <w:sz w:val="24"/>
                <w:szCs w:val="24"/>
                <w:u w:val="none"/>
                <w:shd w:val="clear" w:fill="auto"/>
                <w:vertAlign w:val="baseline"/>
                <w:rtl w:val="0"/>
              </w:rPr>
              <w:t xml:space="preserve">được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Cúng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Cúng bội thu - đg Cúng giàng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Ku`p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Ku`p kâl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Ku`p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Kơmu`l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Hră du`k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Bi`h oh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hnơr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Dih băl; hơdai băl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Duh; kữm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2"/>
                <w:szCs w:val="32"/>
                <w:u w:val="none"/>
                <w:shd w:val="clear" w:fill="auto"/>
                <w:vertAlign w:val="baseline"/>
                <w:rtl w:val="0"/>
              </w:rPr>
              <w:t xml:space="preserve">Bưh; </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kữm </w:t>
            </w:r>
            <w:r>
              <w:rPr>
                <w:rFonts w:ascii="Times New Roman" w:hAnsi="Times New Roman" w:eastAsia="Times New Roman" w:cs="Times New Roman"/>
                <w:b/>
                <w:i/>
                <w:smallCaps w:val="0"/>
                <w:strike w:val="0"/>
                <w:color w:val="000000"/>
                <w:sz w:val="32"/>
                <w:szCs w:val="32"/>
                <w:u w:val="none"/>
                <w:shd w:val="clear" w:fill="auto"/>
                <w:vertAlign w:val="baseline"/>
                <w:rtl w:val="0"/>
              </w:rPr>
              <w:t xml:space="preserve">bưh; </w:t>
            </w:r>
            <w:r>
              <w:rPr>
                <w:rFonts w:ascii="Times New Roman" w:hAnsi="Times New Roman" w:eastAsia="Times New Roman" w:cs="Times New Roman"/>
                <w:b w:val="0"/>
                <w:i/>
                <w:smallCaps w:val="0"/>
                <w:strike w:val="0"/>
                <w:color w:val="000000"/>
                <w:sz w:val="30"/>
                <w:szCs w:val="30"/>
                <w:u w:val="none"/>
                <w:shd w:val="clear" w:fill="auto"/>
                <w:vertAlign w:val="baseline"/>
                <w:rtl w:val="0"/>
              </w:rPr>
              <w:t>gơh mân Soi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Et b`a b`ẽnh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1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Ming yang; soi yang; sơmaih</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2"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Cúng gieo trồng - đg    </w:t>
      </w:r>
      <w:r>
        <w:rPr>
          <w:rFonts w:ascii="Times New Roman" w:hAnsi="Times New Roman" w:eastAsia="Times New Roman" w:cs="Times New Roman"/>
          <w:b w:val="0"/>
          <w:i/>
          <w:smallCaps w:val="0"/>
          <w:strike w:val="0"/>
          <w:color w:val="000000"/>
          <w:sz w:val="30"/>
          <w:szCs w:val="30"/>
          <w:u w:val="none"/>
          <w:shd w:val="clear" w:fill="auto"/>
          <w:vertAlign w:val="baseline"/>
          <w:rtl w:val="0"/>
        </w:rPr>
        <w:t>Tơthă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Cúng giọt nước – đg     </w:t>
      </w:r>
      <w:r>
        <w:rPr>
          <w:rFonts w:ascii="Times New Roman" w:hAnsi="Times New Roman" w:eastAsia="Times New Roman" w:cs="Times New Roman"/>
          <w:b w:val="0"/>
          <w:i/>
          <w:smallCaps w:val="0"/>
          <w:strike w:val="0"/>
          <w:color w:val="000000"/>
          <w:sz w:val="30"/>
          <w:szCs w:val="30"/>
          <w:u w:val="none"/>
          <w:shd w:val="clear" w:fill="auto"/>
          <w:vertAlign w:val="baseline"/>
          <w:rtl w:val="0"/>
        </w:rPr>
        <w:t>Ming yang đak;hli`ch</w:t>
      </w:r>
    </w:p>
    <w:p>
      <w:pPr>
        <w:jc w:val="center"/>
        <w:rPr>
          <w:sz w:val="2"/>
          <w:szCs w:val="2"/>
        </w:rPr>
      </w:pPr>
    </w:p>
    <w:p>
      <w:pPr>
        <w:rPr>
          <w:sz w:val="2"/>
          <w:szCs w:val="2"/>
        </w:rPr>
      </w:pPr>
    </w:p>
    <w:tbl>
      <w:tblPr>
        <w:tblStyle w:val="81"/>
        <w:tblW w:w="64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9"/>
        <w:gridCol w:w="38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Cúng nhà rông - đg Cúng nhập kho - đg Cúng rửa tội - đg Cúng tháng - đg Cúng thần nhà - đg Cúng xua dịch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Kâm tơrông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16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Sa mõk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Ming rông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Khẽi tơ pơxat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Soi yang hnam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Kâm kơ toi</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Cúng xuống kho - đg    </w:t>
      </w:r>
      <w:r>
        <w:rPr>
          <w:rFonts w:ascii="Times New Roman" w:hAnsi="Times New Roman" w:eastAsia="Times New Roman" w:cs="Times New Roman"/>
          <w:b w:val="0"/>
          <w:i/>
          <w:smallCaps w:val="0"/>
          <w:strike w:val="0"/>
          <w:color w:val="000000"/>
          <w:sz w:val="30"/>
          <w:szCs w:val="30"/>
          <w:u w:val="none"/>
          <w:shd w:val="clear" w:fill="auto"/>
          <w:vertAlign w:val="baseline"/>
          <w:rtl w:val="0"/>
        </w:rPr>
        <w:t>Et jur sa</w:t>
      </w:r>
    </w:p>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40"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Anhĩk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Choh</w:t>
      </w:r>
      <w:r>
        <mc:AlternateContent>
          <mc:Choice Requires="wps">
            <w:drawing>
              <wp:anchor distT="0" distB="247650" distL="63500" distR="395605" simplePos="0" relativeHeight="251659264" behindDoc="0" locked="0" layoutInCell="1" allowOverlap="1">
                <wp:simplePos x="0" y="0"/>
                <wp:positionH relativeFrom="column">
                  <wp:posOffset>-12065</wp:posOffset>
                </wp:positionH>
                <wp:positionV relativeFrom="paragraph">
                  <wp:posOffset>-329565</wp:posOffset>
                </wp:positionV>
                <wp:extent cx="1301115" cy="4739005"/>
                <wp:effectExtent l="0" t="0" r="0" b="0"/>
                <wp:wrapSquare wrapText="right"/>
                <wp:docPr id="2" name="Rectangles 2"/>
                <wp:cNvGraphicFramePr/>
                <a:graphic xmlns:a="http://schemas.openxmlformats.org/drawingml/2006/main">
                  <a:graphicData uri="http://schemas.microsoft.com/office/word/2010/wordprocessingShape">
                    <wps:wsp>
                      <wps:cNvSpPr/>
                      <wps:spPr>
                        <a:xfrm>
                          <a:off x="4700205" y="1415260"/>
                          <a:ext cx="1291590" cy="4729480"/>
                        </a:xfrm>
                        <a:prstGeom prst="rect">
                          <a:avLst/>
                        </a:prstGeom>
                        <a:noFill/>
                        <a:ln>
                          <a:noFill/>
                        </a:ln>
                      </wps:spPr>
                      <wps:txbx>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Cuốc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Cuốc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Cuốc cào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Cuốc lớn - d Cuốc nương - đg Cuốc rẫy - đg Cuốc ruộng - đg Cuốc vườn - đg Cuối -1</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Cuối cùng -1 Cuốn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Cuốn</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Cuốn chiếu - đg Cuôn dây - đg Cuốn gói - đg Cuốn thuốc - đg Cuốn xéo - đg Cuộn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Cuộn chỉ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Cuộn dây - d Cuông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Cuông lá - d Cuống quả - d</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95pt;margin-top:-25.95pt;height:373.15pt;width:102.45pt;mso-wrap-distance-bottom:19.5pt;mso-wrap-distance-left:5pt;mso-wrap-distance-right:31.15pt;mso-wrap-distance-top:0pt;z-index:251659264;mso-width-relative:page;mso-height-relative:page;" filled="f" stroked="f" coordsize="21600,21600" o:gfxdata="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krA5NsAAAAKAQAA&#10;DwAAAAAAAAABACAAAAAiAAAAZHJzL2Rvd25yZXYueG1sUEsBAhQAFAAAAAgAh07iQFBh9nrdAQAA&#10;wAMAAA4AAAAAAAAAAQAgAAAAKgEAAGRycy9lMm9Eb2MueG1sUEsFBgAAAAAGAAYAWQEAAHkFAAAA&#10;AA==&#10;">
                <v:fill on="f" focussize="0,0"/>
                <v:stroke on="f"/>
                <v:imagedata o:title=""/>
                <o:lock v:ext="edit" aspectratio="f"/>
                <v:textbox inset="0mm,0mm,0mm,0mm">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Cuốc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Cuốc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Cuốc cào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Cuốc lớn - d Cuốc nương - đg Cuốc rẫy - đg Cuốc ruộng - đg Cuốc vườn - đg Cuối -1</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Cuối cùng -1 Cuốn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Cuốn</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Cuốn chiếu - đg Cuôn dây - đg Cuốn gói - đg Cuốn thuốc - đg Cuốn xéo - đg Cuộn - đg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Cuộn chỉ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Cuộn dây - d Cuông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28"/>
                          <w:vertAlign w:val="baseline"/>
                        </w:rPr>
                        <w:t>Cuông lá - d Cuống quả - d</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Anhik wăng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Anhik chơlêng Choh mir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Choh mir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Choh chu`n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Choh pơgar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Ro`ng; tuch luch Tuch luch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Lôm; wen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Sỡp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Lôm sơkok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Lôm tơle`i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Lôm hỡt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Jak tơanguai Kơtuăl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Kơtuăl brai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Kơtưăl tơlẽi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Atõng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Atõng hla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42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Atõng plẽi along</w:t>
      </w:r>
      <w:r>
        <w:br w:type="page"/>
      </w:r>
    </w:p>
    <w:tbl>
      <w:tblPr>
        <w:tblStyle w:val="82"/>
        <w:tblW w:w="63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66"/>
        <w:gridCol w:w="39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Cụp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2"/>
                <w:szCs w:val="32"/>
                <w:u w:val="none"/>
                <w:shd w:val="clear" w:fill="auto"/>
                <w:vertAlign w:val="baseline"/>
                <w:rtl w:val="0"/>
              </w:rPr>
              <w:t>Klưp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Cụp tai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2"/>
                <w:szCs w:val="32"/>
                <w:u w:val="none"/>
                <w:shd w:val="clear" w:fill="auto"/>
                <w:vertAlign w:val="baseline"/>
                <w:rtl w:val="0"/>
              </w:rPr>
              <w:t xml:space="preserve">Klưp </w:t>
            </w:r>
            <w:r>
              <w:rPr>
                <w:rFonts w:ascii="Times New Roman" w:hAnsi="Times New Roman" w:eastAsia="Times New Roman" w:cs="Times New Roman"/>
                <w:b w:val="0"/>
                <w:i/>
                <w:smallCaps w:val="0"/>
                <w:strike w:val="0"/>
                <w:color w:val="000000"/>
                <w:sz w:val="30"/>
                <w:szCs w:val="30"/>
                <w:u w:val="none"/>
                <w:shd w:val="clear" w:fill="auto"/>
                <w:vertAlign w:val="baseline"/>
                <w:rtl w:val="0"/>
              </w:rPr>
              <w:t>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Cụt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Đôt; 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Cụt chân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Đôt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Cụt đuôi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Đôt kieng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Cụt tay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Đôt ti; tu`l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Cử-đg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Cử động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Pôpơ`; tơdrõ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Cử tri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Măt bơngai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Cữ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Giẽng; kỡm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Cữ-d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Kữ; ngẽ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 ăn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Kữ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 đi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Kừ năm; phai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 làm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Ngẽ kơ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 nói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Kữ pơma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Cưa cây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Ot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Cửa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Cửa nhà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Cửa sổ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 mõk; amăng amõk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Cửa sông, suôi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Bah đak</w:t>
            </w:r>
          </w:p>
        </w:tc>
      </w:tr>
    </w:tbl>
    <w:p>
      <w:pPr>
        <w:jc w:val="center"/>
        <w:rPr>
          <w:sz w:val="2"/>
          <w:szCs w:val="2"/>
        </w:rPr>
      </w:pPr>
    </w:p>
    <w:p>
      <w:pPr>
        <w:rPr>
          <w:sz w:val="2"/>
          <w:szCs w:val="2"/>
        </w:rPr>
        <w:sectPr>
          <w:pgSz w:w="8400" w:h="11900"/>
          <w:pgMar w:top="1039" w:right="1115" w:bottom="1684" w:left="873" w:header="0" w:footer="3" w:gutter="0"/>
          <w:cols w:space="720" w:num="1"/>
        </w:sectPr>
      </w:pPr>
    </w:p>
    <w:p>
      <w:pPr>
        <w:spacing w:line="360" w:lineRule="auto"/>
      </w:pPr>
    </w:p>
    <w:tbl>
      <w:tblPr>
        <w:tblStyle w:val="83"/>
        <w:tblW w:w="6326" w:type="dxa"/>
        <w:jc w:val="center"/>
        <w:tblLayout w:type="fixed"/>
        <w:tblCellMar>
          <w:top w:w="0" w:type="dxa"/>
          <w:left w:w="10" w:type="dxa"/>
          <w:bottom w:w="0" w:type="dxa"/>
          <w:right w:w="10" w:type="dxa"/>
        </w:tblCellMar>
      </w:tblPr>
      <w:tblGrid>
        <w:gridCol w:w="2308"/>
        <w:gridCol w:w="4018"/>
      </w:tblGrid>
      <w:tr>
        <w:tblPrEx>
          <w:tblCellMar>
            <w:top w:w="0" w:type="dxa"/>
            <w:left w:w="10" w:type="dxa"/>
            <w:bottom w:w="0" w:type="dxa"/>
            <w:right w:w="10" w:type="dxa"/>
          </w:tblCellMar>
        </w:tblPrEx>
        <w:trPr>
          <w:trHeight w:val="36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Cựa gà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Wăng iẽr</w:t>
            </w:r>
          </w:p>
        </w:tc>
      </w:tr>
      <w:tr>
        <w:tblPrEx>
          <w:tblCellMar>
            <w:top w:w="0" w:type="dxa"/>
            <w:left w:w="10" w:type="dxa"/>
            <w:bottom w:w="0" w:type="dxa"/>
            <w:right w:w="10" w:type="dxa"/>
          </w:tblCellMar>
        </w:tblPrEx>
        <w:trPr>
          <w:trHeight w:val="407"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Cựa quậy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pỡ</w:t>
            </w:r>
          </w:p>
        </w:tc>
      </w:tr>
      <w:tr>
        <w:tblPrEx>
          <w:tblCellMar>
            <w:top w:w="0" w:type="dxa"/>
            <w:left w:w="10" w:type="dxa"/>
            <w:bottom w:w="0" w:type="dxa"/>
            <w:right w:w="10" w:type="dxa"/>
          </w:tblCellMar>
        </w:tblPrEx>
        <w:trPr>
          <w:trHeight w:val="371"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Cực khổ -1</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Hrat</w:t>
            </w:r>
          </w:p>
        </w:tc>
      </w:tr>
      <w:tr>
        <w:tblPrEx>
          <w:tblCellMar>
            <w:top w:w="0" w:type="dxa"/>
            <w:left w:w="10" w:type="dxa"/>
            <w:bottom w:w="0" w:type="dxa"/>
            <w:right w:w="10" w:type="dxa"/>
          </w:tblCellMar>
        </w:tblPrEx>
        <w:trPr>
          <w:trHeight w:val="41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Cưng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 kơeng</w:t>
            </w:r>
          </w:p>
        </w:tc>
      </w:tr>
      <w:tr>
        <w:tblPrEx>
          <w:tblCellMar>
            <w:top w:w="0" w:type="dxa"/>
            <w:left w:w="10" w:type="dxa"/>
            <w:bottom w:w="0" w:type="dxa"/>
            <w:right w:w="10" w:type="dxa"/>
          </w:tblCellMar>
        </w:tblPrEx>
        <w:trPr>
          <w:trHeight w:val="40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Cứng -1</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Arăng </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hơrăk; khăng</w:t>
            </w:r>
          </w:p>
        </w:tc>
      </w:tr>
      <w:tr>
        <w:tblPrEx>
          <w:tblCellMar>
            <w:top w:w="0" w:type="dxa"/>
            <w:left w:w="10" w:type="dxa"/>
            <w:bottom w:w="0" w:type="dxa"/>
            <w:right w:w="10" w:type="dxa"/>
          </w:tblCellMar>
        </w:tblPrEx>
        <w:trPr>
          <w:trHeight w:val="39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Cứng cáp -1</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Arăng; djrăng</w:t>
            </w:r>
          </w:p>
        </w:tc>
      </w:tr>
      <w:tr>
        <w:tblPrEx>
          <w:tblCellMar>
            <w:top w:w="0" w:type="dxa"/>
            <w:left w:w="10" w:type="dxa"/>
            <w:bottom w:w="0" w:type="dxa"/>
            <w:right w:w="10" w:type="dxa"/>
          </w:tblCellMar>
        </w:tblPrEx>
        <w:trPr>
          <w:trHeight w:val="3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Cứng cỏi -1</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Arăng găng; kơdăng; hơ ro`k</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Cưứng miệng -1</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B`ỡr arăng</w:t>
            </w:r>
          </w:p>
        </w:tc>
      </w:tr>
      <w:tr>
        <w:tblPrEx>
          <w:tblCellMar>
            <w:top w:w="0" w:type="dxa"/>
            <w:left w:w="10" w:type="dxa"/>
            <w:bottom w:w="0" w:type="dxa"/>
            <w:right w:w="10" w:type="dxa"/>
          </w:tblCellMar>
        </w:tblPrEx>
        <w:trPr>
          <w:trHeight w:val="37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Cười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Hiẽk</w:t>
            </w:r>
          </w:p>
        </w:tc>
      </w:tr>
      <w:tr>
        <w:tblPrEx>
          <w:tblCellMar>
            <w:top w:w="0" w:type="dxa"/>
            <w:left w:w="10" w:type="dxa"/>
            <w:bottom w:w="0" w:type="dxa"/>
            <w:right w:w="10" w:type="dxa"/>
          </w:tblCellMar>
        </w:tblPrEx>
        <w:trPr>
          <w:trHeight w:val="39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Cười hề hề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Hiẽk hê hê</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Cười to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Jơhngơi</w:t>
            </w:r>
          </w:p>
        </w:tc>
      </w:tr>
      <w:tr>
        <w:tblPrEx>
          <w:tblCellMar>
            <w:top w:w="0" w:type="dxa"/>
            <w:left w:w="10" w:type="dxa"/>
            <w:bottom w:w="0" w:type="dxa"/>
            <w:right w:w="10" w:type="dxa"/>
          </w:tblCellMar>
        </w:tblPrEx>
        <w:trPr>
          <w:trHeight w:val="371"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Cười vui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Hiẽk chơt</w:t>
            </w:r>
          </w:p>
        </w:tc>
      </w:tr>
      <w:tr>
        <w:tblPrEx>
          <w:tblCellMar>
            <w:top w:w="0" w:type="dxa"/>
            <w:left w:w="10" w:type="dxa"/>
            <w:bottom w:w="0" w:type="dxa"/>
            <w:right w:w="10" w:type="dxa"/>
          </w:tblCellMar>
        </w:tblPrEx>
        <w:trPr>
          <w:trHeight w:val="396"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Cưỡi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Hao</w:t>
            </w:r>
          </w:p>
        </w:tc>
      </w:tr>
      <w:tr>
        <w:tblPrEx>
          <w:tblCellMar>
            <w:top w:w="0" w:type="dxa"/>
            <w:left w:w="10" w:type="dxa"/>
            <w:bottom w:w="0" w:type="dxa"/>
            <w:right w:w="10" w:type="dxa"/>
          </w:tblCellMar>
        </w:tblPrEx>
        <w:trPr>
          <w:trHeight w:val="396"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Cưỡi bò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Hao rơmo</w:t>
            </w:r>
          </w:p>
        </w:tc>
      </w:tr>
      <w:tr>
        <w:tblPrEx>
          <w:tblCellMar>
            <w:top w:w="0" w:type="dxa"/>
            <w:left w:w="10" w:type="dxa"/>
            <w:bottom w:w="0" w:type="dxa"/>
            <w:right w:w="10" w:type="dxa"/>
          </w:tblCellMar>
        </w:tblPrEx>
        <w:trPr>
          <w:trHeight w:val="396"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Cưỡi ngựa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Hao axeh</w:t>
            </w:r>
          </w:p>
        </w:tc>
      </w:tr>
      <w:tr>
        <w:tblPrEx>
          <w:tblCellMar>
            <w:top w:w="0" w:type="dxa"/>
            <w:left w:w="10" w:type="dxa"/>
            <w:bottom w:w="0" w:type="dxa"/>
            <w:right w:w="10" w:type="dxa"/>
          </w:tblCellMar>
        </w:tblPrEx>
        <w:trPr>
          <w:trHeight w:val="39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Cưỡi trâu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Hao kơ pô</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Cưỡi voi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Hao rôih</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Cưới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kong; srôp; tơ oẽi</w:t>
            </w:r>
          </w:p>
        </w:tc>
      </w:tr>
      <w:tr>
        <w:tblPrEx>
          <w:tblCellMar>
            <w:top w:w="0" w:type="dxa"/>
            <w:left w:w="10" w:type="dxa"/>
            <w:bottom w:w="0" w:type="dxa"/>
            <w:right w:w="10" w:type="dxa"/>
          </w:tblCellMar>
        </w:tblPrEx>
        <w:trPr>
          <w:trHeight w:val="385"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Cưới chồng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hơkãn</w:t>
            </w:r>
          </w:p>
        </w:tc>
      </w:tr>
      <w:tr>
        <w:tblPrEx>
          <w:tblCellMar>
            <w:top w:w="0" w:type="dxa"/>
            <w:left w:w="10" w:type="dxa"/>
            <w:bottom w:w="0" w:type="dxa"/>
            <w:right w:w="10" w:type="dxa"/>
          </w:tblCellMar>
        </w:tblPrEx>
        <w:trPr>
          <w:trHeight w:val="39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Cưới vợ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Oèu klo</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p>
        </w:tc>
      </w:tr>
      <w:tr>
        <w:tblPrEx>
          <w:tblCellMar>
            <w:top w:w="0" w:type="dxa"/>
            <w:left w:w="10" w:type="dxa"/>
            <w:bottom w:w="0" w:type="dxa"/>
            <w:right w:w="10" w:type="dxa"/>
          </w:tblCellMar>
        </w:tblPrEx>
        <w:trPr>
          <w:trHeight w:val="425"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Cướp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Klẽ; tơ tông</w:t>
            </w:r>
          </w:p>
        </w:tc>
      </w:tr>
      <w:tr>
        <w:tblPrEx>
          <w:tblCellMar>
            <w:top w:w="0" w:type="dxa"/>
            <w:left w:w="10" w:type="dxa"/>
            <w:bottom w:w="0" w:type="dxa"/>
            <w:right w:w="10" w:type="dxa"/>
          </w:tblCellMar>
        </w:tblPrEx>
        <w:trPr>
          <w:trHeight w:val="385"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Cướp của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Tông tơmam</w:t>
            </w:r>
          </w:p>
        </w:tc>
      </w:tr>
      <w:tr>
        <w:tblPrEx>
          <w:tblCellMar>
            <w:top w:w="0" w:type="dxa"/>
            <w:left w:w="10" w:type="dxa"/>
            <w:bottom w:w="0" w:type="dxa"/>
            <w:right w:w="10" w:type="dxa"/>
          </w:tblCellMar>
        </w:tblPrEx>
        <w:trPr>
          <w:trHeight w:val="335"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Cứt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I`ch</w:t>
            </w:r>
          </w:p>
        </w:tc>
      </w:tr>
    </w:tbl>
    <w:p>
      <w:pPr>
        <w:spacing w:line="360" w:lineRule="auto"/>
      </w:pPr>
      <w:r>
        <mc:AlternateContent>
          <mc:Choice Requires="wps">
            <w:drawing>
              <wp:anchor distT="0" distB="0" distL="63500" distR="63500" simplePos="0" relativeHeight="251659264" behindDoc="0" locked="0" layoutInCell="1" allowOverlap="1">
                <wp:simplePos x="0" y="0"/>
                <wp:positionH relativeFrom="column">
                  <wp:posOffset>4445000</wp:posOffset>
                </wp:positionH>
                <wp:positionV relativeFrom="paragraph">
                  <wp:posOffset>4686300</wp:posOffset>
                </wp:positionV>
                <wp:extent cx="126365" cy="718185"/>
                <wp:effectExtent l="0" t="0" r="0" b="0"/>
                <wp:wrapNone/>
                <wp:docPr id="62" name="Rectangles 62"/>
                <wp:cNvGraphicFramePr/>
                <a:graphic xmlns:a="http://schemas.openxmlformats.org/drawingml/2006/main">
                  <a:graphicData uri="http://schemas.microsoft.com/office/word/2010/wordprocessingShape">
                    <wps:wsp>
                      <wps:cNvSpPr/>
                      <wps:spPr>
                        <a:xfrm rot="-5400000">
                          <a:off x="4991670" y="3721580"/>
                          <a:ext cx="708660" cy="116840"/>
                        </a:xfrm>
                        <a:prstGeom prst="rect">
                          <a:avLst/>
                        </a:prstGeom>
                        <a:noFill/>
                        <a:ln>
                          <a:noFill/>
                        </a:ln>
                      </wps:spPr>
                      <wps:txbx>
                        <w:txbxContent>
                          <w:p>
                            <w:pPr>
                              <w:spacing w:before="0" w:after="0" w:line="180" w:lineRule="auto"/>
                              <w:ind w:left="460" w:right="0" w:firstLine="0"/>
                              <w:jc w:val="both"/>
                            </w:pPr>
                            <w:r>
                              <w:rPr>
                                <w:rFonts w:ascii="Times New Roman" w:hAnsi="Times New Roman" w:eastAsia="Times New Roman" w:cs="Times New Roman"/>
                                <w:b w:val="0"/>
                                <w:i w:val="0"/>
                                <w:smallCaps w:val="0"/>
                                <w:strike/>
                                <w:color w:val="000000"/>
                                <w:sz w:val="8"/>
                                <w:vertAlign w:val="baseline"/>
                              </w:rPr>
                              <w:t>"</w:t>
                            </w:r>
                            <w:r>
                              <w:rPr>
                                <w:rFonts w:ascii="Times New Roman" w:hAnsi="Times New Roman" w:eastAsia="Times New Roman" w:cs="Times New Roman"/>
                                <w:b w:val="0"/>
                                <w:i w:val="0"/>
                                <w:smallCaps w:val="0"/>
                                <w:strike/>
                                <w:color w:val="000000"/>
                                <w:sz w:val="8"/>
                                <w:vertAlign w:val="baseline"/>
                              </w:rPr>
                              <w:tab/>
                            </w:r>
                            <w:r>
                              <w:rPr>
                                <w:rFonts w:ascii="Times New Roman" w:hAnsi="Times New Roman" w:eastAsia="Times New Roman" w:cs="Times New Roman"/>
                                <w:b w:val="0"/>
                                <w:i w:val="0"/>
                                <w:smallCaps w:val="0"/>
                                <w:strike/>
                                <w:color w:val="000000"/>
                                <w:sz w:val="8"/>
                                <w:vertAlign w:val="superscript"/>
                              </w:rPr>
                              <w:tab/>
                            </w:r>
                            <w:r>
                              <w:rPr>
                                <w:rFonts w:ascii="Times New Roman" w:hAnsi="Times New Roman" w:eastAsia="Times New Roman" w:cs="Times New Roman"/>
                                <w:b w:val="0"/>
                                <w:i w:val="0"/>
                                <w:smallCaps w:val="0"/>
                                <w:strike/>
                                <w:color w:val="000000"/>
                                <w:sz w:val="8"/>
                                <w:vertAlign w:val="baseline"/>
                              </w:rPr>
                              <w:t xml:space="preserve">- </w:t>
                            </w:r>
                            <w:r>
                              <w:rPr>
                                <w:rFonts w:ascii="Verdana" w:hAnsi="Verdana" w:eastAsia="Verdana" w:cs="Verdana"/>
                                <w:b w:val="0"/>
                                <w:i/>
                                <w:smallCaps w:val="0"/>
                                <w:strike/>
                                <w:color w:val="000000"/>
                                <w:sz w:val="14"/>
                                <w:vertAlign w:val="baseline"/>
                              </w:rPr>
                              <w:t>m</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50pt;margin-top:369pt;height:56.55pt;width:9.95pt;rotation:-5898240f;z-index:251659264;mso-width-relative:page;mso-height-relative:page;" filled="f" stroked="f" coordsize="21600,21600" o:gfxdata="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BGM97X&#10;AAAACwEAAA8AAAAAAAAAAQAgAAAAIgAAAGRycy9kb3ducmV2LnhtbFBLAQIUABQAAAAIAIdO4kCw&#10;GX8v6AEAAM8DAAAOAAAAAAAAAAEAIAAAACYBAABkcnMvZTJvRG9jLnhtbFBLBQYAAAAABgAGAFkB&#10;AACABQAAAAA=&#10;">
                <v:fill on="f" focussize="0,0"/>
                <v:stroke on="f"/>
                <v:imagedata o:title=""/>
                <o:lock v:ext="edit" aspectratio="f"/>
                <v:textbox inset="0mm,0mm,0mm,0mm">
                  <w:txbxContent>
                    <w:p>
                      <w:pPr>
                        <w:spacing w:before="0" w:after="0" w:line="180" w:lineRule="auto"/>
                        <w:ind w:left="460" w:right="0" w:firstLine="0"/>
                        <w:jc w:val="both"/>
                      </w:pPr>
                      <w:r>
                        <w:rPr>
                          <w:rFonts w:ascii="Times New Roman" w:hAnsi="Times New Roman" w:eastAsia="Times New Roman" w:cs="Times New Roman"/>
                          <w:b w:val="0"/>
                          <w:i w:val="0"/>
                          <w:smallCaps w:val="0"/>
                          <w:strike/>
                          <w:color w:val="000000"/>
                          <w:sz w:val="8"/>
                          <w:vertAlign w:val="baseline"/>
                        </w:rPr>
                        <w:t>"</w:t>
                      </w:r>
                      <w:r>
                        <w:rPr>
                          <w:rFonts w:ascii="Times New Roman" w:hAnsi="Times New Roman" w:eastAsia="Times New Roman" w:cs="Times New Roman"/>
                          <w:b w:val="0"/>
                          <w:i w:val="0"/>
                          <w:smallCaps w:val="0"/>
                          <w:strike/>
                          <w:color w:val="000000"/>
                          <w:sz w:val="8"/>
                          <w:vertAlign w:val="baseline"/>
                        </w:rPr>
                        <w:tab/>
                      </w:r>
                      <w:r>
                        <w:rPr>
                          <w:rFonts w:ascii="Times New Roman" w:hAnsi="Times New Roman" w:eastAsia="Times New Roman" w:cs="Times New Roman"/>
                          <w:b w:val="0"/>
                          <w:i w:val="0"/>
                          <w:smallCaps w:val="0"/>
                          <w:strike/>
                          <w:color w:val="000000"/>
                          <w:sz w:val="8"/>
                          <w:vertAlign w:val="superscript"/>
                        </w:rPr>
                        <w:tab/>
                      </w:r>
                      <w:r>
                        <w:rPr>
                          <w:rFonts w:ascii="Times New Roman" w:hAnsi="Times New Roman" w:eastAsia="Times New Roman" w:cs="Times New Roman"/>
                          <w:b w:val="0"/>
                          <w:i w:val="0"/>
                          <w:smallCaps w:val="0"/>
                          <w:strike/>
                          <w:color w:val="000000"/>
                          <w:sz w:val="8"/>
                          <w:vertAlign w:val="baseline"/>
                        </w:rPr>
                        <w:t xml:space="preserve">- </w:t>
                      </w:r>
                      <w:r>
                        <w:rPr>
                          <w:rFonts w:ascii="Verdana" w:hAnsi="Verdana" w:eastAsia="Verdana" w:cs="Verdana"/>
                          <w:b w:val="0"/>
                          <w:i/>
                          <w:smallCaps w:val="0"/>
                          <w:strike/>
                          <w:color w:val="000000"/>
                          <w:sz w:val="14"/>
                          <w:vertAlign w:val="baseline"/>
                        </w:rPr>
                        <w:t>m</w:t>
                      </w:r>
                    </w:p>
                  </w:txbxContent>
                </v:textbox>
              </v:rect>
            </w:pict>
          </mc:Fallback>
        </mc:AlternateConten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694" w:lineRule="auto"/>
        <w:sectPr>
          <w:pgSz w:w="8400" w:h="11900"/>
          <w:pgMar w:top="1064" w:right="263" w:bottom="1064" w:left="931"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Pr>
        <mc:AlternateContent>
          <mc:Choice Requires="wps">
            <w:drawing>
              <wp:anchor distT="0" distB="0" distL="63500" distR="697230" simplePos="0" relativeHeight="251659264" behindDoc="0" locked="0" layoutInCell="1" allowOverlap="1">
                <wp:simplePos x="0" y="0"/>
                <wp:positionH relativeFrom="margin">
                  <wp:posOffset>-1693545</wp:posOffset>
                </wp:positionH>
                <wp:positionV relativeFrom="margin">
                  <wp:posOffset>-36830</wp:posOffset>
                </wp:positionV>
                <wp:extent cx="1001395" cy="1491615"/>
                <wp:effectExtent l="0" t="0" r="0" b="0"/>
                <wp:wrapSquare wrapText="right"/>
                <wp:docPr id="54" name="Rectangles 54"/>
                <wp:cNvGraphicFramePr/>
                <a:graphic xmlns:a="http://schemas.openxmlformats.org/drawingml/2006/main">
                  <a:graphicData uri="http://schemas.microsoft.com/office/word/2010/wordprocessingShape">
                    <wps:wsp>
                      <wps:cNvSpPr/>
                      <wps:spPr>
                        <a:xfrm>
                          <a:off x="4850065" y="3038955"/>
                          <a:ext cx="991870" cy="1482090"/>
                        </a:xfrm>
                        <a:prstGeom prst="rect">
                          <a:avLst/>
                        </a:prstGeom>
                        <a:noFill/>
                        <a:ln>
                          <a:noFill/>
                        </a:ln>
                      </wps:spPr>
                      <wps:txbx>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Cứt bò - d Cứt chó - d Cứt khô - d Cứt ngựa - d Cứt trâu - d Cứu - đg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3.35pt;margin-top:-2.9pt;height:117.45pt;width:78.85pt;mso-position-horizontal-relative:margin;mso-position-vertical-relative:margin;mso-wrap-distance-bottom:0pt;mso-wrap-distance-left:5pt;mso-wrap-distance-right:54.9pt;mso-wrap-distance-top:0pt;z-index:251659264;mso-width-relative:page;mso-height-relative:page;" filled="f" stroked="f" coordsize="21600,21600" o:gfxdata="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1YwEg2wAAAAwB&#10;AAAPAAAAAAAAAAEAIAAAACIAAABkcnMvZG93bnJldi54bWxQSwECFAAUAAAACACHTuJAvPrV698B&#10;AADBAwAADgAAAAAAAAABACAAAAAqAQAAZHJzL2Uyb0RvYy54bWxQSwUGAAAAAAYABgBZAQAAewUA&#10;AAAA&#10;">
                <v:fill on="f" focussize="0,0"/>
                <v:stroke on="f"/>
                <v:imagedata o:title=""/>
                <o:lock v:ext="edit" aspectratio="f"/>
                <v:textbox inset="0mm,0mm,0mm,0mm">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Cứt bò - d Cứt chó - d Cứt khô - d Cứt ngựa - d Cứt trâu - d Cứu - đg</w:t>
                      </w:r>
                    </w:p>
                  </w:txbxContent>
                </v:textbox>
                <w10:wrap type="square" side="right"/>
              </v:rect>
            </w:pict>
          </mc:Fallback>
        </mc:AlternateConten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I`ch rơmo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I`ch ko`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I`ch kroh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Ich axeh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footerReference r:id="rId57" w:type="default"/>
          <w:footerReference r:id="rId58" w:type="even"/>
          <w:pgSz w:w="8400" w:h="11900"/>
          <w:pgMar w:top="1109" w:right="3036" w:bottom="1109" w:left="3394"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Ich kơpô Pơdo`ng; dõng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20" w:lineRule="auto"/>
        <w:ind w:left="0" w:right="80" w:firstLine="0"/>
        <w:jc w:val="center"/>
        <w:rPr>
          <w:rFonts w:ascii="Times New Roman" w:hAnsi="Times New Roman" w:eastAsia="Times New Roman" w:cs="Times New Roman"/>
          <w:b/>
          <w:i w:val="0"/>
          <w:smallCaps w:val="0"/>
          <w:strike w:val="0"/>
          <w:color w:val="000000"/>
          <w:sz w:val="52"/>
          <w:szCs w:val="52"/>
          <w:u w:val="none"/>
          <w:shd w:val="clear" w:fill="auto"/>
          <w:vertAlign w:val="baseline"/>
        </w:rPr>
      </w:pPr>
      <w:r>
        <w:rPr>
          <w:rFonts w:ascii="Times New Roman" w:hAnsi="Times New Roman" w:eastAsia="Times New Roman" w:cs="Times New Roman"/>
          <w:b/>
          <w:i w:val="0"/>
          <w:smallCaps w:val="0"/>
          <w:strike w:val="0"/>
          <w:color w:val="000000"/>
          <w:sz w:val="52"/>
          <w:szCs w:val="52"/>
          <w:u w:val="none"/>
          <w:shd w:val="clear" w:fill="auto"/>
          <w:vertAlign w:val="baseline"/>
          <w:rtl w:val="0"/>
        </w:rPr>
        <w:t>Dd</w:t>
      </w:r>
    </w:p>
    <w:tbl>
      <w:tblPr>
        <w:tblStyle w:val="84"/>
        <w:tblW w:w="639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5"/>
        <w:gridCol w:w="4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Akar; kơđoh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báo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Akar Djrang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bò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Akar 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den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Kơđoh 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hổ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Akar kiẽk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ngăm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Jơmang; rơseh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ngựa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Akar axeh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trăn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Akar klăn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trắng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Kơđoh ko`k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 trâu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Akar kơpô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Dã man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Chữ kơnể`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 - 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Anhõng b`ar jĩt sơ năm?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 cá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Hlu`ng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 con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 dầy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 dầy nhím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Hlu`ng jơma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 trường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Dai dẳng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đunh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Dai sức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Jơhngỡm juen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Dài-1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112</w:t>
            </w:r>
          </w:p>
        </w:tc>
        <w:tc>
          <w:p>
            <w:pPr>
              <w:jc w:val="center"/>
              <w:rPr>
                <w:sz w:val="10"/>
                <w:szCs w:val="10"/>
              </w:rPr>
            </w:pPr>
          </w:p>
        </w:tc>
      </w:tr>
    </w:tbl>
    <w:p>
      <w:pPr>
        <w:jc w:val="center"/>
        <w:rPr>
          <w:sz w:val="2"/>
          <w:szCs w:val="2"/>
        </w:rPr>
      </w:pPr>
    </w:p>
    <w:p>
      <w:pPr>
        <w:rPr>
          <w:sz w:val="2"/>
          <w:szCs w:val="2"/>
        </w:rPr>
      </w:pPr>
    </w:p>
    <w:tbl>
      <w:tblPr>
        <w:tblStyle w:val="85"/>
        <w:tblW w:w="526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2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Dài mãi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Kơjung adaih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Dài quá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Kơjung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Dãi nắng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Phang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Kơtăp klao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Dái dê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Kơtăp klao bơbe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lũk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Dại dột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Kơtul mơluk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Hơnhõ</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 ; nuih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Dàn bài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Pơđăp b`ai pơhrăm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Dàn hoà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Plah găn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Dãn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Toch; pơkă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Dãn ra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Tơtoch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Pơklep</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klep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Dán giấy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Klep hla 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Dán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Khan kơtă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Dang chân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Yon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Dang ra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Dáng đệu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Dạng chân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jâng</w:t>
            </w:r>
          </w:p>
        </w:tc>
      </w:tr>
    </w:tbl>
    <w:p>
      <w:pPr>
        <w:rPr>
          <w:sz w:val="2"/>
          <w:szCs w:val="2"/>
        </w:rPr>
        <w:sectPr>
          <w:pgSz w:w="8400" w:h="11900"/>
          <w:pgMar w:top="1205" w:right="990" w:bottom="1315" w:left="977"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86"/>
        <w:tblW w:w="64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8"/>
        <w:gridCol w:w="40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Dạng tay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dự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Tơgrih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sách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ar chih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tiếng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 ang alâng; ư ang alơng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từ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 năn plei nâr; anăn plẽi nỡr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từ chung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3"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Anăn pơđi`; anăn măt plẽi nâr hơbĩ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từ riêng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Anăn kơdih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Dành dụm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Dành riêng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Pơanhõ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Dao băm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Dao chơchoh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Dao bén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 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Dao động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hơđâng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Dao găm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Sãng iẽ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Dao phay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 dao</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dao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Dao sắc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 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Dạo chơi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Huang ngôi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Day dứt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Ơh 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Dày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Hơb`ỡl</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hơbâl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Dày công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lơ anăr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Dày dặn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Juăt jue</w:t>
            </w:r>
          </w:p>
        </w:tc>
      </w:tr>
    </w:tbl>
    <w:p>
      <w:pPr>
        <w:jc w:val="center"/>
        <w:rPr>
          <w:sz w:val="2"/>
          <w:szCs w:val="2"/>
        </w:rPr>
      </w:pPr>
    </w:p>
    <w:p>
      <w:pPr>
        <w:rPr>
          <w:sz w:val="2"/>
          <w:szCs w:val="2"/>
        </w:rPr>
        <w:sectPr>
          <w:footerReference r:id="rId61" w:type="first"/>
          <w:footerReference r:id="rId59" w:type="default"/>
          <w:footerReference r:id="rId60" w:type="even"/>
          <w:pgSz w:w="8400" w:h="11900"/>
          <w:pgMar w:top="1205" w:right="990" w:bottom="1315" w:left="977"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Dày xéo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Dãy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Dãy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Dãy cỏ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Dãy nhà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Dãy núi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Dạy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Dạy bảo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Dạy giỏi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Daạy hát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Dạy học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Dạy tốt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Dằn vặt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Dặn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Dặn dò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Dặn lời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Dằng dặc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Dắt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Dắt em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Dắt theo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Dầm thấm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Dấm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Dấm cà chua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5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Hek hok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Bon 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Dong doi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Choh anhiẽt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Dong doi hnam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Bon kông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 akhan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 rơgẽi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 hrih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 hõk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 alỡng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tơnap ; 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Pơtã; tơtă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Pơtă nỡr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Kajung kơjap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Chông; bơrơng kiẽu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Chông 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Chông ba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Jrỡp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Pơđum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202" w:right="1971" w:bottom="1202" w:left="388" w:header="0" w:footer="3" w:gutter="0"/>
          <w:cols w:equalWidth="0" w:num="2">
            <w:col w:w="2869" w:space="302"/>
            <w:col w:w="2869"/>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Pơđum brah brêng</w:t>
      </w:r>
    </w:p>
    <w:p/>
    <w:tbl>
      <w:tblPr>
        <w:tblStyle w:val="87"/>
        <w:tblW w:w="709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7"/>
        <w:gridCol w:w="4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Dấm chuôi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Pơđum prit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Dấm mít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đum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Dấm ổi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đum 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pơle`i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ca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kră sỡ; joh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chúng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Khu`l kon pơlẽi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cư-d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hơrih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làng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Pơlẽi pơla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quân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Lĩnh pơlẽi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sô"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Kâl kon bơngai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tộc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Adre`ch bơngai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tộc Sê Đăng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Adrach Sơdang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tộc thiểu số-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Hơdre`ch to`xẽt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 vận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wâl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Dần dần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Khõm khõm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Dẩn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ba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Dẫn đường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trong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Tõk</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Dập dềnh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Klĩk klâk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Dập lửa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Pĩt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Dập tắt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Dầu hoả - d</w:t>
            </w:r>
          </w:p>
        </w:tc>
        <w:tc>
          <w:tcPr>
            <w:vMerge w:val="restart"/>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66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dâu ủnh; đak trôl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0" w:after="0" w:line="36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Arimo" w:hAnsi="Arimo" w:eastAsia="Arimo" w:cs="Arimo"/>
                <w:b w:val="0"/>
                <w:i w:val="0"/>
                <w:smallCaps w:val="0"/>
                <w:strike w:val="0"/>
                <w:color w:val="000000"/>
                <w:sz w:val="36"/>
                <w:szCs w:val="36"/>
                <w:u w:val="none"/>
                <w:shd w:val="clear" w:fill="auto"/>
                <w:vertAlign w:val="baseline"/>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0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116</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tc>
      </w:tr>
    </w:tbl>
    <w:p>
      <w:pPr>
        <w:jc w:val="center"/>
        <w:rPr>
          <w:sz w:val="2"/>
          <w:szCs w:val="2"/>
        </w:rPr>
      </w:pPr>
    </w:p>
    <w:p>
      <w:pPr>
        <w:rPr>
          <w:sz w:val="2"/>
          <w:szCs w:val="2"/>
        </w:rPr>
        <w:sectPr>
          <w:footerReference r:id="rId64" w:type="first"/>
          <w:footerReference r:id="rId62" w:type="default"/>
          <w:footerReference r:id="rId63" w:type="even"/>
          <w:pgSz w:w="8400" w:h="11900"/>
          <w:pgMar w:top="14" w:right="386" w:bottom="1" w:left="918"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88"/>
        <w:tblW w:w="2797"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026"/>
        <w:gridCol w:w="177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Dấuuuu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chấm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chấm hỏi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chấm phảy-d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chấm than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chân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cộng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gạch nôi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hai chấm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ngoặc đơn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ngoặc kép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phẩy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thanh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vết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bẩn - đg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bẫy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cương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kẽm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lưng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mây - 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thép - d</w:t>
            </w:r>
          </w:p>
        </w:tc>
      </w:tr>
    </w:tbl>
    <w:p>
      <w:pPr>
        <w:jc w:val="center"/>
        <w:rPr>
          <w:sz w:val="2"/>
          <w:szCs w:val="2"/>
        </w:rPr>
      </w:pPr>
    </w:p>
    <w:p>
      <w:pPr>
        <w:rPr>
          <w:sz w:val="2"/>
          <w:szCs w:val="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Hơyok; tơdra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Tơdra châm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Tơdra châm jet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Tơdra châm phẽt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Tơdra châm pơ dâng Hơyok jâng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Tơdra hơkõp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Tơdra rek pơgăn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Tơdra b`ar châm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Tơdra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dra kuẽch mĩnh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dra kuễch b`ar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Tơdra preh kue`ch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Đêl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Dam axeh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2"/>
          <w:szCs w:val="32"/>
          <w:u w:val="none"/>
          <w:shd w:val="clear" w:fill="auto"/>
          <w:vertAlign w:val="baseline"/>
        </w:rPr>
      </w:pPr>
      <w:r>
        <w:rPr>
          <w:rFonts w:ascii="Times New Roman" w:hAnsi="Times New Roman" w:eastAsia="Times New Roman" w:cs="Times New Roman"/>
          <w:b/>
          <w:i/>
          <w:smallCaps w:val="0"/>
          <w:strike w:val="0"/>
          <w:color w:val="000000"/>
          <w:sz w:val="32"/>
          <w:szCs w:val="32"/>
          <w:u w:val="none"/>
          <w:shd w:val="clear" w:fill="auto"/>
          <w:vertAlign w:val="baseline"/>
          <w:rtl w:val="0"/>
        </w:rPr>
        <w:t xml:space="preserve">Rơbưn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 lẽi tân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992" w:right="1815" w:bottom="992" w:left="545" w:header="0" w:footer="3" w:gutter="0"/>
          <w:cols w:equalWidth="0" w:num="2">
            <w:col w:w="2941" w:space="158"/>
            <w:col w:w="2941"/>
          </w:cols>
        </w:sectPr>
      </w:pPr>
      <w:r>
        <w:rPr>
          <w:rFonts w:ascii="Times New Roman" w:hAnsi="Times New Roman" w:eastAsia="Times New Roman" w:cs="Times New Roman"/>
          <w:b/>
          <w:i/>
          <w:smallCaps w:val="0"/>
          <w:strike w:val="0"/>
          <w:color w:val="000000"/>
          <w:sz w:val="32"/>
          <w:szCs w:val="32"/>
          <w:u w:val="none"/>
          <w:shd w:val="clear" w:fill="auto"/>
          <w:vertAlign w:val="baseline"/>
          <w:rtl w:val="0"/>
        </w:rPr>
        <w:t>Rơbưn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Dây thừng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Dây xích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Dậy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Dậy muộn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Dậy sớm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Dèm pha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Dẻo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Dẻo dai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Dép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Dép da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Dép lê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Dẹt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Dê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Dê cái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Dê đực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Dê đực đầu đàn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Dê húc nhau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Dễ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chết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Dễ chịu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Dễ dãi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Dễ dàng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gãy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Tơlẽi rơmo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Giang; tơlẽi giang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Iung; ayung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Iung klui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Iung hrôih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Pơtuah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Rơmân; teo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Juen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Chơkhõ</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Khõ pơ chuă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yep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Pong lat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Bơbe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Bơbe akăn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Bơbe klo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Bơbe bram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Bơbe tơ tâ`m Amônh; b`ônh Amônh kơlô`ch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66" w:right="2296" w:bottom="1066" w:left="978" w:header="0" w:footer="3" w:gutter="0"/>
          <w:cols w:equalWidth="0" w:num="2">
            <w:col w:w="2512" w:space="102"/>
            <w:col w:w="2512"/>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Bônh kiỡ; hiôk Hơmrah; hơi ho` B`ônh b`õ; hiôk Hơchẽm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89"/>
        <w:tblW w:w="54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3"/>
        <w:gridCol w:w="31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hết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Amônh đi`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khóc</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sợ - p; kng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Krưp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tàn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Amônh hach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thương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Lăp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tin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B`ônh 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Dễ tính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Dế-d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Dế mèn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Ler; kong kõt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Dệt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Dệt khố-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 kơpen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Dệt vải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 brai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 chúc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Nỡr pơkă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 chuyển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Weh jăk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 cư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Jãk tơnai; oẽi tơnai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 sản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Mủk drăm 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 tích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Tơdra kră sỡ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Dì ghẻ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Duch hle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Dịch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Tơblỡ; tơblang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Dịch bệnh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 ji`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Dịch hạch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kơnol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Dịch tiếng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Tơblỡ nơr</w:t>
            </w:r>
          </w:p>
        </w:tc>
      </w:tr>
    </w:tbl>
    <w:p>
      <w:pPr>
        <w:jc w:val="center"/>
        <w:rPr>
          <w:sz w:val="2"/>
          <w:szCs w:val="2"/>
        </w:rPr>
      </w:pPr>
    </w:p>
    <w:p>
      <w:pPr>
        <w:rPr>
          <w:sz w:val="2"/>
          <w:szCs w:val="2"/>
        </w:rPr>
      </w:pPr>
    </w:p>
    <w:tbl>
      <w:tblPr>
        <w:tblStyle w:val="90"/>
        <w:tblW w:w="57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8"/>
        <w:gridCol w:w="3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Dịch từ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Tơblỡ nơr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Diêm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Tơnek rek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Diễn cảm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bẽch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Diện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Pơhrôp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Diệt chủng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Pơlôch adrẽch adrung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Diệt vong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lô ch pơđĩ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Diều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Diều gà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Ben iẽr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Dìm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Dìm nước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Tơmôk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Dinh dưỡng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alâng bek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Dính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Aleh; hrỡp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Dính đất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Klep 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Dính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Pơtẽm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Dịp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Dìu dắt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Bơrơng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Do - 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Do thám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Jreng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Dò thám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Chop mỡng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Dò thăm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Chã trong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Doạ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Doanh trại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Kơđông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Doanh trại quân đội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 </w:t>
            </w:r>
            <w:r>
              <w:rPr>
                <w:rFonts w:ascii="Times New Roman" w:hAnsi="Times New Roman" w:eastAsia="Times New Roman" w:cs="Times New Roman"/>
                <w:b w:val="0"/>
                <w:i/>
                <w:smallCaps w:val="0"/>
                <w:strike w:val="0"/>
                <w:color w:val="000000"/>
                <w:sz w:val="30"/>
                <w:szCs w:val="30"/>
                <w:u w:val="none"/>
                <w:shd w:val="clear" w:fill="auto"/>
                <w:vertAlign w:val="baseline"/>
                <w:rtl w:val="0"/>
              </w:rPr>
              <w:t>Kơđông linh</w:t>
            </w:r>
          </w:p>
        </w:tc>
      </w:tr>
    </w:tbl>
    <w:p>
      <w:pPr>
        <w:jc w:val="center"/>
        <w:rPr>
          <w:sz w:val="2"/>
          <w:szCs w:val="2"/>
        </w:rPr>
        <w:sectPr>
          <w:pgSz w:w="8400" w:h="11900"/>
          <w:pgMar w:top="966" w:right="1783" w:bottom="1763" w:left="854"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91"/>
        <w:tblW w:w="565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5"/>
        <w:gridCol w:w="3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Dọc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Pơrẽng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Dòm ngó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Kơleng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Dòm thử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Kơleng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Dọn cơm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Pôk mơh; pôk por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Dọn dẹp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 hơmet hơ mot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Dọn sạch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Anguaih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Dọn sạch cỏ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anguaih angiẽt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Dòng ho.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Dòng kẻ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rek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Dòng nước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Dỗ dành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Lung; pơlung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Dỗ em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Lung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Tơngỡ; krang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Dốc sức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Pơđi` jơhngâm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Dỗi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Dốì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Pơdăr</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hơlẽnh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DỐI trá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lẽnh</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pơdăr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Dồn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Pơpôi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Dồn cỏ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Pơpôi anhiẽt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Dồn dập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Gĩp gap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bơhu`t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Dốt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Dốt thật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Kơtul dêh</w:t>
            </w:r>
          </w:p>
        </w:tc>
      </w:tr>
    </w:tbl>
    <w:p>
      <w:pPr>
        <w:jc w:val="center"/>
        <w:rPr>
          <w:sz w:val="2"/>
          <w:szCs w:val="2"/>
        </w:rPr>
      </w:pPr>
    </w:p>
    <w:p>
      <w:pPr>
        <w:rPr>
          <w:sz w:val="2"/>
          <w:szCs w:val="2"/>
        </w:rPr>
        <w:sectPr>
          <w:footerReference r:id="rId65" w:type="default"/>
          <w:footerReference r:id="rId66" w:type="even"/>
          <w:pgSz w:w="8400" w:h="11900"/>
          <w:pgMar w:top="966" w:right="1783" w:bottom="1763" w:left="854"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92"/>
        <w:tblW w:w="637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8"/>
        <w:gridCol w:w="39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Dột-1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Trôk</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amễ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Dơ bẩn - ph</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Amễ; pơdơr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Dơ tay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Yỡr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Dở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Kơtul; 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Dở dang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Tam mă đang; kơtih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Dở quá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Răm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Dỡ nhà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Yuih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 canh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Tơplih anih jang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 cư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Tơplih anih oẽi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 học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 hõk char đe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 kích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Lĩnh pơlẽi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 lịch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Chã juang tơmang; chã ngôi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Dù cho - 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Dù rằng - 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 khan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Dũ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Tơtuh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Dũ 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Tơtuh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Dũ chăn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tuh khăn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Dô quần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tuh sôm; tơ tuh hơ ben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Dụ dỗ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Pơhlu`; pơtuah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Dụ dỗ trẻ em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Pơlu` đe ioh</w:t>
            </w:r>
          </w:p>
        </w:tc>
      </w:tr>
    </w:tbl>
    <w:p>
      <w:pPr>
        <w:jc w:val="center"/>
        <w:rPr>
          <w:sz w:val="2"/>
          <w:szCs w:val="2"/>
        </w:rPr>
      </w:pPr>
    </w:p>
    <w:p>
      <w:pPr>
        <w:rPr>
          <w:sz w:val="2"/>
          <w:szCs w:val="2"/>
        </w:rPr>
      </w:pPr>
    </w:p>
    <w:tbl>
      <w:tblPr>
        <w:tblStyle w:val="93"/>
        <w:tblW w:w="555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32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Dùi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Dùi chiêng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Tơlõ chềng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Dùi trông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Tơlõ teh hơgơr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Dùng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Dùng 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Yua nỡr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Dũng cảm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Mah jơhngâm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Dũng sỹ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nuih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Dụng cụ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Duỗi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Proh; dang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Duỗi chân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Proh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Duy vật lịch sử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 b`lok hơdrơr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Dư dật </w:t>
            </w:r>
            <w:r>
              <w:rPr>
                <w:rFonts w:ascii="Corbel" w:hAnsi="Corbel" w:eastAsia="Corbel" w:cs="Corbel"/>
                <w:b w:val="0"/>
                <w:i w:val="0"/>
                <w:smallCaps w:val="0"/>
                <w:strike w:val="0"/>
                <w:color w:val="000000"/>
                <w:sz w:val="21"/>
                <w:szCs w:val="21"/>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Rơkah ; rơkai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Dư luận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Kơtâng 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Dư thừa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Rơkah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Dữ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Dữ dội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Kơtang ti`t; kơtang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Dứ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Dự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mâng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Dự báo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 băt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Dự bị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Gôlăng;pohiă;chă lễ`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Dự trù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hiă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Dự trữ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Dưa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Pia</w:t>
            </w:r>
          </w:p>
        </w:tc>
      </w:tr>
    </w:tbl>
    <w:p>
      <w:pPr>
        <w:jc w:val="center"/>
        <w:rPr>
          <w:sz w:val="2"/>
          <w:szCs w:val="2"/>
        </w:rPr>
      </w:pPr>
    </w:p>
    <w:p>
      <w:pPr>
        <w:rPr>
          <w:sz w:val="2"/>
          <w:szCs w:val="2"/>
        </w:rPr>
        <w:sectPr>
          <w:pgSz w:w="8400" w:h="11900"/>
          <w:pgMar w:top="998" w:right="1108" w:bottom="1765" w:left="913" w:header="0" w:footer="3" w:gutter="0"/>
          <w:cols w:space="720" w:num="1"/>
        </w:sectPr>
      </w:pPr>
    </w:p>
    <w:p>
      <w:pPr>
        <w:rPr>
          <w:sz w:val="2"/>
          <w:szCs w:val="2"/>
        </w:rPr>
      </w:pPr>
      <w:r>
        <mc:AlternateContent>
          <mc:Choice Requires="wps">
            <w:drawing>
              <wp:anchor distT="0" distB="207010" distL="63500" distR="63500" simplePos="0" relativeHeight="251659264" behindDoc="0" locked="0" layoutInCell="1" allowOverlap="1">
                <wp:simplePos x="0" y="0"/>
                <wp:positionH relativeFrom="column">
                  <wp:posOffset>1651000</wp:posOffset>
                </wp:positionH>
                <wp:positionV relativeFrom="paragraph">
                  <wp:posOffset>0</wp:posOffset>
                </wp:positionV>
                <wp:extent cx="1818005" cy="3898265"/>
                <wp:effectExtent l="0" t="0" r="0" b="0"/>
                <wp:wrapSquare wrapText="left"/>
                <wp:docPr id="85" name="Rectangles 85"/>
                <wp:cNvGraphicFramePr/>
                <a:graphic xmlns:a="http://schemas.openxmlformats.org/drawingml/2006/main">
                  <a:graphicData uri="http://schemas.microsoft.com/office/word/2010/wordprocessingShape">
                    <wps:wsp>
                      <wps:cNvSpPr/>
                      <wps:spPr>
                        <a:xfrm>
                          <a:off x="4441760" y="1835630"/>
                          <a:ext cx="1808480" cy="3888740"/>
                        </a:xfrm>
                        <a:prstGeom prst="rect">
                          <a:avLst/>
                        </a:prstGeom>
                        <a:noFill/>
                        <a:ln>
                          <a:noFill/>
                        </a:ln>
                      </wps:spPr>
                      <wps:txbx>
                        <w:txbxContent>
                          <w:p>
                            <w:pPr>
                              <w:spacing w:before="0" w:after="35" w:line="300" w:lineRule="auto"/>
                              <w:ind w:left="0" w:right="0" w:firstLine="0"/>
                              <w:jc w:val="left"/>
                            </w:pPr>
                            <w:r>
                              <w:rPr>
                                <w:rFonts w:ascii="Times New Roman" w:hAnsi="Times New Roman" w:eastAsia="Times New Roman" w:cs="Times New Roman"/>
                                <w:b w:val="0"/>
                                <w:i/>
                                <w:smallCaps w:val="0"/>
                                <w:strike w:val="0"/>
                                <w:color w:val="000000"/>
                                <w:sz w:val="30"/>
                                <w:vertAlign w:val="baseline"/>
                              </w:rPr>
                              <w:t>Ayu` hla sơhẽi</w:t>
                            </w:r>
                          </w:p>
                          <w:p>
                            <w:pPr>
                              <w:spacing w:before="0" w:after="0" w:line="300" w:lineRule="auto"/>
                              <w:ind w:left="0" w:right="0" w:firstLine="0"/>
                              <w:jc w:val="left"/>
                            </w:pPr>
                            <w:r>
                              <w:rPr>
                                <w:rFonts w:ascii="Times New Roman" w:hAnsi="Times New Roman" w:eastAsia="Times New Roman" w:cs="Times New Roman"/>
                                <w:b w:val="0"/>
                                <w:i/>
                                <w:smallCaps w:val="0"/>
                                <w:strike w:val="0"/>
                                <w:color w:val="000000"/>
                                <w:sz w:val="30"/>
                                <w:vertAlign w:val="baseline"/>
                              </w:rPr>
                              <w:t>Mơkai</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Gao</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Chik</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Chik đum</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Chik kơxẽ</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Kơning; ah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Rưa; tơgãk; lơbâk Hơđỡng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Dâng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Chrỡt dỡng; nhrõnh Djrõng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Pơdâng jrăng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Pơdỡng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Pơdâng hnam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Tơiung rông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Tơm pơgang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Thâi pơgang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Thâi pơgang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Pơgang along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A la; kơrôm; su`ng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Hơla kơ teh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A la kơ hnam</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0pt;margin-top:0pt;height:306.95pt;width:143.15pt;mso-wrap-distance-bottom:16.3pt;mso-wrap-distance-left:5pt;mso-wrap-distance-right:5pt;mso-wrap-distance-top:0pt;z-index:251659264;mso-width-relative:page;mso-height-relative:page;" filled="f" stroked="f" coordsize="21600,21600" o:gfxdata="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KNJs9oAAAAIAQAA&#10;DwAAAAAAAAABACAAAAAiAAAAZHJzL2Rvd25yZXYueG1sUEsBAhQAFAAAAAgAh07iQCRny9PeAQAA&#10;wgMAAA4AAAAAAAAAAQAgAAAAKQEAAGRycy9lMm9Eb2MueG1sUEsFBgAAAAAGAAYAWQEAAHkFAAAA&#10;AA==&#10;">
                <v:fill on="f" focussize="0,0"/>
                <v:stroke on="f"/>
                <v:imagedata o:title=""/>
                <o:lock v:ext="edit" aspectratio="f"/>
                <v:textbox inset="0mm,0mm,0mm,0mm">
                  <w:txbxContent>
                    <w:p>
                      <w:pPr>
                        <w:spacing w:before="0" w:after="35" w:line="300" w:lineRule="auto"/>
                        <w:ind w:left="0" w:right="0" w:firstLine="0"/>
                        <w:jc w:val="left"/>
                      </w:pPr>
                      <w:r>
                        <w:rPr>
                          <w:rFonts w:ascii="Times New Roman" w:hAnsi="Times New Roman" w:eastAsia="Times New Roman" w:cs="Times New Roman"/>
                          <w:b w:val="0"/>
                          <w:i/>
                          <w:smallCaps w:val="0"/>
                          <w:strike w:val="0"/>
                          <w:color w:val="000000"/>
                          <w:sz w:val="30"/>
                          <w:vertAlign w:val="baseline"/>
                        </w:rPr>
                        <w:t>Ayu` hla sơhẽi</w:t>
                      </w:r>
                    </w:p>
                    <w:p>
                      <w:pPr>
                        <w:spacing w:before="0" w:after="0" w:line="300" w:lineRule="auto"/>
                        <w:ind w:left="0" w:right="0" w:firstLine="0"/>
                        <w:jc w:val="left"/>
                      </w:pPr>
                      <w:r>
                        <w:rPr>
                          <w:rFonts w:ascii="Times New Roman" w:hAnsi="Times New Roman" w:eastAsia="Times New Roman" w:cs="Times New Roman"/>
                          <w:b w:val="0"/>
                          <w:i/>
                          <w:smallCaps w:val="0"/>
                          <w:strike w:val="0"/>
                          <w:color w:val="000000"/>
                          <w:sz w:val="30"/>
                          <w:vertAlign w:val="baseline"/>
                        </w:rPr>
                        <w:t>Mơkai</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Gao</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Chik</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Chik đum</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Chik kơxẽ</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Kơning; ah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Rưa; tơgãk; lơbâk Hơđỡng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Dâng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Chrỡt dỡng; nhrõnh Djrõng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Pơdâng jrăng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Pơdỡng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Pơdâng hnam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Tơiung rông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Tơm pơgang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Thâi pơgang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Thâi pơgang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Pơgang along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A la; kơrôm; su`ng</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 xml:space="preserve"> Hơla kơ teh </w:t>
                      </w:r>
                    </w:p>
                    <w:p>
                      <w:pPr>
                        <w:spacing w:before="0" w:after="0" w:line="391" w:lineRule="auto"/>
                        <w:ind w:left="0" w:right="0" w:firstLine="0"/>
                        <w:jc w:val="left"/>
                      </w:pPr>
                      <w:r>
                        <w:rPr>
                          <w:rFonts w:ascii="Times New Roman" w:hAnsi="Times New Roman" w:eastAsia="Times New Roman" w:cs="Times New Roman"/>
                          <w:b w:val="0"/>
                          <w:i/>
                          <w:smallCaps w:val="0"/>
                          <w:strike w:val="0"/>
                          <w:color w:val="000000"/>
                          <w:sz w:val="30"/>
                          <w:vertAlign w:val="baseline"/>
                        </w:rPr>
                        <w:t>A la kơ hnam</w:t>
                      </w:r>
                    </w:p>
                  </w:txbxContent>
                </v:textbox>
                <w10:wrap type="square" side="lef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Dưa cải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Dưa hấu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Dừa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Dứa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Dứa chín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Dứa xanh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Dựa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Dựa vào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Dừng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Dừng lại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Dựng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Dựng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cột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Dựng đứng - đg Dựng nhà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Dựng nhà rông - đg Dược phẩm - d Dược sĩ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Dược tá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Dược thảo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Dưới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Dưới đất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sectPr>
          <w:pgSz w:w="8400" w:h="11900"/>
          <w:pgMar w:top="1029" w:right="2812" w:bottom="1029" w:left="717" w:header="0" w:footer="3" w:gutter="0"/>
          <w:cols w:equalWidth="0" w:num="2">
            <w:col w:w="2316" w:space="239"/>
            <w:col w:w="2316"/>
          </w:cols>
        </w:sect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Dưới nhà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218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Pr>
        <mc:AlternateContent>
          <mc:Choice Requires="wps">
            <w:drawing>
              <wp:anchor distT="0" distB="0" distL="63500" distR="532765" simplePos="0" relativeHeight="251659264" behindDoc="0" locked="0" layoutInCell="1" allowOverlap="1">
                <wp:simplePos x="0" y="0"/>
                <wp:positionH relativeFrom="margin">
                  <wp:posOffset>-1693545</wp:posOffset>
                </wp:positionH>
                <wp:positionV relativeFrom="margin">
                  <wp:posOffset>-48895</wp:posOffset>
                </wp:positionV>
                <wp:extent cx="1166495" cy="997585"/>
                <wp:effectExtent l="0" t="0" r="0" b="0"/>
                <wp:wrapSquare wrapText="right"/>
                <wp:docPr id="58" name="Rectangles 58"/>
                <wp:cNvGraphicFramePr/>
                <a:graphic xmlns:a="http://schemas.openxmlformats.org/drawingml/2006/main">
                  <a:graphicData uri="http://schemas.microsoft.com/office/word/2010/wordprocessingShape">
                    <wps:wsp>
                      <wps:cNvSpPr/>
                      <wps:spPr>
                        <a:xfrm>
                          <a:off x="4767515" y="3285970"/>
                          <a:ext cx="1156970" cy="988060"/>
                        </a:xfrm>
                        <a:prstGeom prst="rect">
                          <a:avLst/>
                        </a:prstGeom>
                        <a:noFill/>
                        <a:ln>
                          <a:noFill/>
                        </a:ln>
                      </wps:spPr>
                      <wps:txbx>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Dương cầm - d Dứt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Dứt điểm - đg Dứt khoát -1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3.35pt;margin-top:-3.85pt;height:78.55pt;width:91.85pt;mso-position-horizontal-relative:margin;mso-position-vertical-relative:margin;mso-wrap-distance-bottom:0pt;mso-wrap-distance-left:5pt;mso-wrap-distance-right:41.95pt;mso-wrap-distance-top:0pt;z-index:251659264;mso-width-relative:page;mso-height-relative:page;" filled="f" stroked="f" coordsize="21600,21600" o:gfxdata="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4up//cAAAACwEA&#10;AA8AAAAAAAAAAQAgAAAAIgAAAGRycy9kb3ducmV2LnhtbFBLAQIUABQAAAAIAIdO4kC3Zx0t3QEA&#10;AMEDAAAOAAAAAAAAAAEAIAAAACsBAABkcnMvZTJvRG9jLnhtbFBLBQYAAAAABgAGAFkBAAB6BQAA&#10;AAA=&#10;">
                <v:fill on="f" focussize="0,0"/>
                <v:stroke on="f"/>
                <v:imagedata o:title=""/>
                <o:lock v:ext="edit" aspectratio="f"/>
                <v:textbox inset="0mm,0mm,0mm,0mm">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Dương cầm - d Dứt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Dứt điểm - đg Dứt khoát -1</w:t>
                      </w:r>
                    </w:p>
                  </w:txbxContent>
                </v:textbox>
                <w10:wrap type="square" side="right"/>
              </v:rect>
            </w:pict>
          </mc:Fallback>
        </mc:AlternateContent>
      </w:r>
      <w:r>
        <w:rPr>
          <w:rFonts w:ascii="Times New Roman" w:hAnsi="Times New Roman" w:eastAsia="Times New Roman" w:cs="Times New Roman"/>
          <w:b w:val="0"/>
          <w:i/>
          <w:smallCaps w:val="0"/>
          <w:strike w:val="0"/>
          <w:color w:val="000000"/>
          <w:sz w:val="30"/>
          <w:szCs w:val="30"/>
          <w:u w:val="none"/>
          <w:shd w:val="clear" w:fill="auto"/>
          <w:vertAlign w:val="baseline"/>
          <w:rtl w:val="0"/>
        </w:rPr>
        <w:t>Brõ pĩt Kơtech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both"/>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202" w:right="1662" w:bottom="1202" w:left="3610"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Tơpăt; rơđah; mă tơpă Tơpăt; rơđah; mă tơpă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 mưu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Đa dạng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Đa số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Đà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 kích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Đã - 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Đã đồng ý - tr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Đã lâu – tr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Đã mất – tr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Đã quên - tr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Đá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Đá mài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 mòn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 nhau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Đá phẳng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 sỏi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Đài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4"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Đài phát thanh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4" w:lineRule="auto"/>
        <w:ind w:left="0" w:right="0" w:firstLine="0"/>
        <w:jc w:val="left"/>
        <w:rPr>
          <w:rFonts w:ascii="Calibri" w:hAnsi="Calibri" w:eastAsia="Calibri" w:cs="Calibri"/>
          <w:b w:val="0"/>
          <w:i w:val="0"/>
          <w:smallCaps w:val="0"/>
          <w:strike w:val="0"/>
          <w:color w:val="000000"/>
          <w:sz w:val="32"/>
          <w:szCs w:val="32"/>
          <w:u w:val="none"/>
          <w:shd w:val="clear" w:fill="auto"/>
          <w:vertAlign w:val="baseline"/>
        </w:rPr>
      </w:pPr>
      <w:r>
        <w:rPr>
          <w:rFonts w:ascii="Arial Narrow" w:hAnsi="Arial Narrow" w:eastAsia="Arial Narrow" w:cs="Arial Narrow"/>
          <w:b w:val="0"/>
          <w:i w:val="0"/>
          <w:smallCaps w:val="0"/>
          <w:strike w:val="0"/>
          <w:color w:val="000000"/>
          <w:sz w:val="32"/>
          <w:szCs w:val="32"/>
          <w:u w:val="none"/>
          <w:shd w:val="clear" w:fill="auto"/>
          <w:vertAlign w:val="baseline"/>
          <w:rtl w:val="0"/>
        </w:rPr>
        <w:t>126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Along drih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Hơlẽnh rơgẽi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Lơ tơdrong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Lơ bơngai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Jơhnai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Pơjah hu`t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Amỡi; kah; hlôi Đi` drỡng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Đi` đunh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Hiong bơih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Đi` hiơt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Kơđah; đa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Tơmo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Kơtong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Tơmo pat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Tơmo huach Tơchoh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Tơmo lat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Brõ</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929" w:right="2720" w:bottom="993" w:left="809" w:header="0" w:footer="3" w:gutter="0"/>
          <w:cols w:equalWidth="0" w:num="2">
            <w:col w:w="2262" w:space="346"/>
            <w:col w:w="2262"/>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Anih rơgiẽo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94"/>
        <w:tblW w:w="602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5"/>
        <w:gridCol w:w="34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Đãi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Đãi cát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Hling chuơh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Đãi gạo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Hling phe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Đãi ngộ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 bơnê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Hơyô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bác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Phao kơ nong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biểu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B`ok rơih tang măt; tang măt</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bơngai tang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ca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pơm iông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diện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Tang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Đai dương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dơxi`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hội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Đai hội mặt trận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Jơnu`m măt trâ`n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khái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Yôk yak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số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Tinh jô` lơ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sứ quán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Tơangla pơgâr tơmoi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từ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Ple`i nâr tơ plih; nơ`r 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Đại từ ngôi ba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Nâr kơdih mă pêng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Đàm phán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 roi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Đàm thọai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Oe`i pơma dih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Hơpong; tơpôl; khu`l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Đám cưới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Đám ma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Đe`i bơngai lôch</w:t>
            </w:r>
          </w:p>
        </w:tc>
      </w:tr>
    </w:tbl>
    <w:p>
      <w:pPr>
        <w:jc w:val="center"/>
        <w:rPr>
          <w:sz w:val="2"/>
          <w:szCs w:val="2"/>
        </w:rPr>
      </w:pPr>
    </w:p>
    <w:p>
      <w:pPr>
        <w:rPr>
          <w:sz w:val="2"/>
          <w:szCs w:val="2"/>
        </w:rPr>
      </w:pPr>
    </w:p>
    <w:tbl>
      <w:tblPr>
        <w:tblStyle w:val="95"/>
        <w:tblW w:w="613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9"/>
        <w:gridCol w:w="3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Chuă; săk; tanh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 giỏ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 tơvaih; chuă tơưaih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 gùi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 hơkăt; tanh reo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 lát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 nia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 kơđum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 sọt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Tanh bai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Tơpôl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anh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 anho`ng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áp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bà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Drõ kăn; kodjo`ng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dúm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em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gong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Tĩng nĩng; brõ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Drõ nglo; kơnglo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Đàn tơ rưng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Chi`ng klơk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Đạn nổ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Brâm đôh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Đạn pháo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B`râm phao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Đang - p;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Đang 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Oễi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Đang chơi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ngôi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Đang đi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iak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Đang giải thích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tơblang</w:t>
            </w:r>
          </w:p>
        </w:tc>
      </w:tr>
    </w:tbl>
    <w:p>
      <w:pPr>
        <w:jc w:val="center"/>
        <w:rPr>
          <w:sz w:val="2"/>
          <w:szCs w:val="2"/>
        </w:rPr>
      </w:pPr>
    </w:p>
    <w:p>
      <w:pPr>
        <w:rPr>
          <w:sz w:val="2"/>
          <w:szCs w:val="2"/>
        </w:rPr>
      </w:pPr>
    </w:p>
    <w:tbl>
      <w:tblPr>
        <w:tblStyle w:val="96"/>
        <w:tblW w:w="65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30"/>
        <w:gridCol w:w="40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Đang học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Oe`i hõk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Đang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làm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pơm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Đang tập hợp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krao hơkum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Đang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về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brõk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Hmăi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Đáng chưa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Hmăi 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Đanh đá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Huan</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Bơngai drõ kăn o`u huan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Đanh đaá quá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Huan deh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tốn</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I`nh năm teh sõk iẽr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Taih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Along õu glaih taih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bạc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b`eng 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bài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B`ẽng 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cá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Rôp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chài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Hraih jal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cuộc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pơlong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đập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dong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đô"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hơgăt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gia thử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Jră năng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giá-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giặc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Blah ayăt; tơblah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lừa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lưới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Dăng hơ nhuăl</w:t>
            </w:r>
          </w:p>
        </w:tc>
      </w:tr>
    </w:tbl>
    <w:p>
      <w:pPr>
        <w:jc w:val="center"/>
        <w:rPr>
          <w:sz w:val="2"/>
          <w:szCs w:val="2"/>
        </w:rPr>
      </w:pPr>
    </w:p>
    <w:p>
      <w:pPr>
        <w:rPr>
          <w:sz w:val="2"/>
          <w:szCs w:val="2"/>
        </w:rPr>
      </w:pPr>
    </w:p>
    <w:tbl>
      <w:tblPr>
        <w:tblStyle w:val="97"/>
        <w:tblW w:w="608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5"/>
        <w:gridCol w:w="3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Đánh máy </w:t>
            </w:r>
            <w:r>
              <w:rPr>
                <w:rFonts w:ascii="Candara" w:hAnsi="Candara" w:eastAsia="Candara" w:cs="Candara"/>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choh chư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rắm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Phôrn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răng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 sơnẽnh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tranh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Đánh tráo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tơplih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Đánh úp </w:t>
            </w:r>
            <w:r>
              <w:rPr>
                <w:rFonts w:ascii="Candara" w:hAnsi="Candara" w:eastAsia="Candara" w:cs="Candara"/>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Blah kơlâp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Đánh </w:t>
            </w:r>
            <w:r>
              <w:rPr>
                <w:rFonts w:ascii="Candara" w:hAnsi="Candara" w:eastAsia="Candara" w:cs="Candara"/>
                <w:b w:val="0"/>
                <w:i w:val="0"/>
                <w:smallCaps w:val="0"/>
                <w:strike w:val="0"/>
                <w:color w:val="000000"/>
                <w:sz w:val="28"/>
                <w:szCs w:val="28"/>
                <w:u w:val="none"/>
                <w:shd w:val="clear" w:fill="auto"/>
                <w:vertAlign w:val="baseline"/>
                <w:rtl w:val="0"/>
              </w:rPr>
              <w:t xml:space="preserve">võ -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Bioh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Sir</w:t>
            </w:r>
            <w:r>
              <w:rPr>
                <w:rFonts w:ascii="Times New Roman" w:hAnsi="Times New Roman" w:eastAsia="Times New Roman" w:cs="Times New Roman"/>
                <w:b/>
                <w:i/>
                <w:smallCaps w:val="0"/>
                <w:strike w:val="0"/>
                <w:color w:val="000000"/>
                <w:sz w:val="40"/>
                <w:szCs w:val="4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chor</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Hnam ĩnh sir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sơlu`ng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Đào hầm </w:t>
            </w:r>
            <w:r>
              <w:rPr>
                <w:rFonts w:ascii="Candara" w:hAnsi="Candara" w:eastAsia="Candara" w:cs="Candara"/>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Sir sơlu`ng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Đào hô"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Sir sơlu`ng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Đào mương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Chor hơbong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Đảo </w:t>
            </w:r>
            <w:r>
              <w:rPr>
                <w:rFonts w:ascii="Candara" w:hAnsi="Candara" w:eastAsia="Candara" w:cs="Candara"/>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Đạo đức </w:t>
            </w:r>
            <w:r>
              <w:rPr>
                <w:rFonts w:ascii="Candara" w:hAnsi="Candara" w:eastAsia="Candara" w:cs="Candara"/>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Jơhngâm 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Đáp </w:t>
            </w:r>
            <w:r>
              <w:rPr>
                <w:rFonts w:ascii="Candara" w:hAnsi="Candara" w:eastAsia="Candara" w:cs="Candara"/>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Đáp án </w:t>
            </w:r>
            <w:r>
              <w:rPr>
                <w:rFonts w:ascii="Candara" w:hAnsi="Candara" w:eastAsia="Candara" w:cs="Candara"/>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Chă pơiăp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Đáp </w:t>
            </w:r>
            <w:r>
              <w:rPr>
                <w:rFonts w:ascii="Candara" w:hAnsi="Candara" w:eastAsia="Candara" w:cs="Candara"/>
                <w:b w:val="0"/>
                <w:i w:val="0"/>
                <w:smallCaps w:val="0"/>
                <w:strike w:val="0"/>
                <w:color w:val="000000"/>
                <w:sz w:val="28"/>
                <w:szCs w:val="28"/>
                <w:u w:val="none"/>
                <w:shd w:val="clear" w:fill="auto"/>
                <w:vertAlign w:val="baseline"/>
                <w:rtl w:val="0"/>
              </w:rPr>
              <w:t>số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Mrô tro`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Đạp chân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Jroh păng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Đạt rồi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Đang bơih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40" w:right="0" w:firstLine="14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Anho`ng ji` kiơ anoh?</w:t>
            </w:r>
          </w:p>
        </w:tc>
      </w:tr>
    </w:tbl>
    <w:p>
      <w:pPr>
        <w:jc w:val="center"/>
        <w:rPr>
          <w:sz w:val="2"/>
          <w:szCs w:val="2"/>
        </w:rPr>
      </w:pPr>
    </w:p>
    <w:p>
      <w:pPr>
        <w:rPr>
          <w:sz w:val="2"/>
          <w:szCs w:val="2"/>
        </w:rPr>
      </w:pPr>
    </w:p>
    <w:tbl>
      <w:tblPr>
        <w:tblStyle w:val="98"/>
        <w:tblW w:w="577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30"/>
        <w:gridCol w:w="33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bụng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klak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chân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đầu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kâl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họng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hơlõng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khổ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Pơmat tat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khớp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kơ 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lòng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Chhur; hang nuih;pơji`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lưng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kơdu`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mắt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ngoài da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rơka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phổi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Jỉ dơxoh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răng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sơ nẽnh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quặn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Tue`nh klal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yếu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 jăn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Đau xương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Jĩ kơ 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Đáy.nước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Klõk đak; klõng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Đắc ý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B`lep wă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Kơdỡl</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krăl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Đặc biệt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Phara hloh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Đăng ký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 tơbăt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Đằng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Đằng kia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w:t>
            </w:r>
          </w:p>
        </w:tc>
      </w:tr>
    </w:tbl>
    <w:p>
      <w:pPr>
        <w:rPr>
          <w:sz w:val="2"/>
          <w:szCs w:val="2"/>
        </w:rPr>
      </w:pPr>
    </w:p>
    <w:p>
      <w:pPr>
        <w:rPr>
          <w:sz w:val="2"/>
          <w:szCs w:val="2"/>
        </w:rPr>
      </w:pPr>
    </w:p>
    <w:tbl>
      <w:tblPr>
        <w:tblStyle w:val="99"/>
        <w:tblW w:w="65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6"/>
        <w:gridCol w:w="42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Tăng - Nhă đak chephe tăng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Anhõng năm tep ưh kơ su khăn.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bỡ bơnỡ tơmir.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Đắp bờ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 bơnỡ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Đắp chăn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 khăn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Đắp đập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 bơnỡ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Đắt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Mãk - Ih năm răt tơ mam mãk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Pơdă; dan; amăn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Đãk</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Oh năm đăk akap rôp kơne.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chông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hrõng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cơm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Pơdă mơh</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pơdã por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được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mũi tên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 b`râm hrã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ngang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ngửa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tên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Et pơnăn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Đâm chồi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Đâm dao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B`et săng</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 w:val="left" w:pos="1739"/>
          <w:tab w:val="left" w:pos="3485"/>
          <w:tab w:val="left" w:pos="3730"/>
          <w:tab w:val="left" w:pos="3737"/>
          <w:tab w:val="left" w:pos="3917"/>
          <w:tab w:val="left" w:pos="4223"/>
          <w:tab w:val="left" w:pos="4720"/>
        </w:tabs>
        <w:spacing w:before="0" w:after="0" w:line="80" w:lineRule="auto"/>
        <w:ind w:left="0" w:right="0" w:firstLine="0"/>
        <w:jc w:val="both"/>
        <w:rPr>
          <w:rFonts w:ascii="Candara" w:hAnsi="Candara" w:eastAsia="Candara" w:cs="Candara"/>
          <w:b w:val="0"/>
          <w:i w:val="0"/>
          <w:smallCaps w:val="0"/>
          <w:strike w:val="0"/>
          <w:color w:val="000000"/>
          <w:sz w:val="8"/>
          <w:szCs w:val="8"/>
          <w:u w:val="none"/>
          <w:shd w:val="clear" w:fill="auto"/>
          <w:vertAlign w:val="baseline"/>
        </w:rPr>
        <w:sectPr>
          <w:footerReference r:id="rId67" w:type="default"/>
          <w:footerReference r:id="rId68" w:type="even"/>
          <w:pgSz w:w="8400" w:h="11900"/>
          <w:pgMar w:top="921" w:right="531" w:bottom="1571" w:left="713" w:header="0" w:footer="3" w:gutter="0"/>
          <w:cols w:space="720" w:num="1"/>
        </w:sectPr>
      </w:pPr>
      <w:r>
        <w:rPr>
          <w:rFonts w:ascii="Candara" w:hAnsi="Candara" w:eastAsia="Candara" w:cs="Candara"/>
          <w:b w:val="0"/>
          <w:i w:val="0"/>
          <w:smallCaps w:val="0"/>
          <w:strike w:val="0"/>
          <w:color w:val="000000"/>
          <w:sz w:val="8"/>
          <w:szCs w:val="8"/>
          <w:u w:val="none"/>
          <w:shd w:val="clear" w:fill="auto"/>
          <w:vertAlign w:val="baseline"/>
          <w:rtl w:val="0"/>
        </w:rPr>
        <w:t>-r.I .1.1 --'•{■■'1 , n</w:t>
      </w:r>
      <w:r>
        <w:rPr>
          <w:rFonts w:ascii="Candara" w:hAnsi="Candara" w:eastAsia="Candara" w:cs="Candara"/>
          <w:b w:val="0"/>
          <w:i w:val="0"/>
          <w:smallCaps w:val="0"/>
          <w:strike w:val="0"/>
          <w:color w:val="000000"/>
          <w:sz w:val="8"/>
          <w:szCs w:val="8"/>
          <w:u w:val="none"/>
          <w:shd w:val="clear" w:fill="auto"/>
          <w:vertAlign w:val="baseline"/>
          <w:rtl w:val="0"/>
        </w:rPr>
        <w:tab/>
      </w:r>
      <w:r>
        <w:rPr>
          <w:rFonts w:ascii="Candara" w:hAnsi="Candara" w:eastAsia="Candara" w:cs="Candara"/>
          <w:b w:val="0"/>
          <w:i w:val="0"/>
          <w:smallCaps w:val="0"/>
          <w:strike/>
          <w:color w:val="000000"/>
          <w:sz w:val="8"/>
          <w:szCs w:val="8"/>
          <w:u w:val="none"/>
          <w:shd w:val="clear" w:fill="auto"/>
          <w:vertAlign w:val="baseline"/>
          <w:rtl w:val="0"/>
        </w:rPr>
        <w:t xml:space="preserve">LI </w:t>
      </w:r>
      <w:r>
        <w:rPr>
          <w:rFonts w:ascii="Candara" w:hAnsi="Candara" w:eastAsia="Candara" w:cs="Candara"/>
          <w:b w:val="0"/>
          <w:i/>
          <w:smallCaps w:val="0"/>
          <w:strike/>
          <w:color w:val="000000"/>
          <w:sz w:val="8"/>
          <w:szCs w:val="8"/>
          <w:u w:val="none"/>
          <w:shd w:val="clear" w:fill="auto"/>
          <w:vertAlign w:val="baseline"/>
          <w:rtl w:val="0"/>
        </w:rPr>
        <w:t>&gt;</w:t>
      </w:r>
      <w:r>
        <w:rPr>
          <w:rFonts w:ascii="Candara" w:hAnsi="Candara" w:eastAsia="Candara" w:cs="Candara"/>
          <w:b w:val="0"/>
          <w:i w:val="0"/>
          <w:smallCaps w:val="0"/>
          <w:strike/>
          <w:color w:val="000000"/>
          <w:sz w:val="8"/>
          <w:szCs w:val="8"/>
          <w:u w:val="none"/>
          <w:shd w:val="clear" w:fill="auto"/>
          <w:vertAlign w:val="baseline"/>
          <w:rtl w:val="0"/>
        </w:rPr>
        <w:t xml:space="preserve"> -</w:t>
      </w:r>
      <w:r>
        <w:rPr>
          <w:rFonts w:ascii="Candara" w:hAnsi="Candara" w:eastAsia="Candara" w:cs="Candara"/>
          <w:b w:val="0"/>
          <w:i w:val="0"/>
          <w:smallCaps w:val="0"/>
          <w:strike/>
          <w:color w:val="000000"/>
          <w:sz w:val="8"/>
          <w:szCs w:val="8"/>
          <w:u w:val="none"/>
          <w:shd w:val="clear" w:fill="auto"/>
          <w:vertAlign w:val="baseline"/>
          <w:rtl w:val="0"/>
        </w:rPr>
        <w:tab/>
      </w:r>
      <w:r>
        <w:rPr>
          <w:rFonts w:ascii="Candara" w:hAnsi="Candara" w:eastAsia="Candara" w:cs="Candara"/>
          <w:b w:val="0"/>
          <w:i w:val="0"/>
          <w:smallCaps w:val="0"/>
          <w:strike/>
          <w:color w:val="000000"/>
          <w:sz w:val="8"/>
          <w:szCs w:val="8"/>
          <w:u w:val="none"/>
          <w:shd w:val="clear" w:fill="auto"/>
          <w:vertAlign w:val="baseline"/>
          <w:rtl w:val="0"/>
        </w:rPr>
        <w:t>-</w:t>
      </w:r>
      <w:r>
        <w:rPr>
          <w:rFonts w:ascii="Candara" w:hAnsi="Candara" w:eastAsia="Candara" w:cs="Candara"/>
          <w:b w:val="0"/>
          <w:i w:val="0"/>
          <w:smallCaps w:val="0"/>
          <w:strike w:val="0"/>
          <w:color w:val="000000"/>
          <w:sz w:val="8"/>
          <w:szCs w:val="8"/>
          <w:u w:val="none"/>
          <w:shd w:val="clear" w:fill="auto"/>
          <w:vertAlign w:val="baseline"/>
          <w:rtl w:val="0"/>
        </w:rPr>
        <w:t xml:space="preserve"> • </w:t>
      </w:r>
      <w:r>
        <w:rPr>
          <w:rFonts w:ascii="Candara" w:hAnsi="Candara" w:eastAsia="Candara" w:cs="Candara"/>
          <w:b w:val="0"/>
          <w:i w:val="0"/>
          <w:smallCaps w:val="0"/>
          <w:strike/>
          <w:color w:val="000000"/>
          <w:sz w:val="8"/>
          <w:szCs w:val="8"/>
          <w:u w:val="none"/>
          <w:shd w:val="clear" w:fill="auto"/>
          <w:vertAlign w:val="baseline"/>
          <w:rtl w:val="0"/>
        </w:rPr>
        <w:t>:</w:t>
      </w:r>
      <w:r>
        <w:rPr>
          <w:rFonts w:ascii="Candara" w:hAnsi="Candara" w:eastAsia="Candara" w:cs="Candara"/>
          <w:b w:val="0"/>
          <w:i w:val="0"/>
          <w:smallCaps w:val="0"/>
          <w:strike w:val="0"/>
          <w:color w:val="000000"/>
          <w:sz w:val="8"/>
          <w:szCs w:val="8"/>
          <w:u w:val="none"/>
          <w:shd w:val="clear" w:fill="auto"/>
          <w:vertAlign w:val="baseline"/>
          <w:rtl w:val="0"/>
        </w:rPr>
        <w:t xml:space="preserve">"' r </w:t>
      </w:r>
      <w:r>
        <w:rPr>
          <w:rFonts w:ascii="Candara" w:hAnsi="Candara" w:eastAsia="Candara" w:cs="Candara"/>
          <w:b w:val="0"/>
          <w:i w:val="0"/>
          <w:smallCaps w:val="0"/>
          <w:strike/>
          <w:color w:val="000000"/>
          <w:sz w:val="8"/>
          <w:szCs w:val="8"/>
          <w:u w:val="none"/>
          <w:shd w:val="clear" w:fill="auto"/>
          <w:vertAlign w:val="baseline"/>
          <w:rtl w:val="0"/>
        </w:rPr>
        <w:t>* ■</w:t>
      </w:r>
      <w:r>
        <w:rPr>
          <w:rFonts w:ascii="Candara" w:hAnsi="Candara" w:eastAsia="Candara" w:cs="Candara"/>
          <w:b w:val="0"/>
          <w:i w:val="0"/>
          <w:smallCaps w:val="0"/>
          <w:strike w:val="0"/>
          <w:color w:val="000000"/>
          <w:sz w:val="8"/>
          <w:szCs w:val="8"/>
          <w:u w:val="none"/>
          <w:shd w:val="clear" w:fill="auto"/>
          <w:vertAlign w:val="baseline"/>
          <w:rtl w:val="0"/>
        </w:rPr>
        <w:t>■■'</w:t>
      </w:r>
      <w:r>
        <w:rPr>
          <w:rFonts w:ascii="Candara" w:hAnsi="Candara" w:eastAsia="Candara" w:cs="Candara"/>
          <w:b w:val="0"/>
          <w:i w:val="0"/>
          <w:smallCaps w:val="0"/>
          <w:strike/>
          <w:color w:val="000000"/>
          <w:sz w:val="8"/>
          <w:szCs w:val="8"/>
          <w:u w:val="none"/>
          <w:shd w:val="clear" w:fill="auto"/>
          <w:vertAlign w:val="baseline"/>
          <w:rtl w:val="0"/>
        </w:rPr>
        <w:t>:</w:t>
      </w:r>
      <w:r>
        <w:rPr>
          <w:rFonts w:ascii="Candara" w:hAnsi="Candara" w:eastAsia="Candara" w:cs="Candara"/>
          <w:b w:val="0"/>
          <w:i w:val="0"/>
          <w:smallCaps w:val="0"/>
          <w:strike w:val="0"/>
          <w:color w:val="000000"/>
          <w:sz w:val="8"/>
          <w:szCs w:val="8"/>
          <w:u w:val="none"/>
          <w:shd w:val="clear" w:fill="auto"/>
          <w:vertAlign w:val="baseline"/>
          <w:rtl w:val="0"/>
        </w:rPr>
        <w:t xml:space="preserve">■ </w:t>
      </w:r>
      <w:r>
        <w:rPr>
          <w:rFonts w:ascii="Candara" w:hAnsi="Candara" w:eastAsia="Candara" w:cs="Candara"/>
          <w:b w:val="0"/>
          <w:i w:val="0"/>
          <w:smallCaps w:val="0"/>
          <w:strike/>
          <w:color w:val="000000"/>
          <w:sz w:val="8"/>
          <w:szCs w:val="8"/>
          <w:u w:val="none"/>
          <w:shd w:val="clear" w:fill="auto"/>
          <w:vertAlign w:val="baseline"/>
          <w:rtl w:val="0"/>
        </w:rPr>
        <w:t>.»</w:t>
      </w:r>
      <w:r>
        <w:rPr>
          <w:rFonts w:ascii="Candara" w:hAnsi="Candara" w:eastAsia="Candara" w:cs="Candara"/>
          <w:b w:val="0"/>
          <w:i w:val="0"/>
          <w:smallCaps w:val="0"/>
          <w:strike w:val="0"/>
          <w:color w:val="000000"/>
          <w:sz w:val="8"/>
          <w:szCs w:val="8"/>
          <w:u w:val="none"/>
          <w:shd w:val="clear" w:fill="auto"/>
          <w:vertAlign w:val="baseline"/>
          <w:rtl w:val="0"/>
        </w:rPr>
        <w:t xml:space="preserve">■ ■ </w:t>
      </w:r>
      <w:r>
        <w:rPr>
          <w:rFonts w:ascii="Candara" w:hAnsi="Candara" w:eastAsia="Candara" w:cs="Candara"/>
          <w:b w:val="0"/>
          <w:i w:val="0"/>
          <w:smallCaps w:val="0"/>
          <w:strike/>
          <w:color w:val="000000"/>
          <w:sz w:val="8"/>
          <w:szCs w:val="8"/>
          <w:u w:val="none"/>
          <w:shd w:val="clear" w:fill="auto"/>
          <w:vertAlign w:val="baseline"/>
          <w:rtl w:val="0"/>
        </w:rPr>
        <w:t>■•■</w:t>
      </w:r>
      <w:r>
        <w:rPr>
          <w:rFonts w:ascii="Candara" w:hAnsi="Candara" w:eastAsia="Candara" w:cs="Candara"/>
          <w:b w:val="0"/>
          <w:i w:val="0"/>
          <w:smallCaps w:val="0"/>
          <w:strike w:val="0"/>
          <w:color w:val="000000"/>
          <w:sz w:val="8"/>
          <w:szCs w:val="8"/>
          <w:u w:val="none"/>
          <w:shd w:val="clear" w:fill="auto"/>
          <w:vertAlign w:val="baseline"/>
          <w:rtl w:val="0"/>
        </w:rPr>
        <w:t>T</w:t>
      </w:r>
      <w:r>
        <w:rPr>
          <w:rFonts w:ascii="Candara" w:hAnsi="Candara" w:eastAsia="Candara" w:cs="Candara"/>
          <w:b w:val="0"/>
          <w:i w:val="0"/>
          <w:smallCaps w:val="0"/>
          <w:strike/>
          <w:color w:val="000000"/>
          <w:sz w:val="8"/>
          <w:szCs w:val="8"/>
          <w:u w:val="none"/>
          <w:shd w:val="clear" w:fill="auto"/>
          <w:vertAlign w:val="baseline"/>
          <w:rtl w:val="0"/>
        </w:rPr>
        <w:t>r-ç-r</w:t>
      </w:r>
      <w:r>
        <w:rPr>
          <w:rFonts w:ascii="Candara" w:hAnsi="Candara" w:eastAsia="Candara" w:cs="Candara"/>
          <w:b w:val="0"/>
          <w:i w:val="0"/>
          <w:smallCaps w:val="0"/>
          <w:strike w:val="0"/>
          <w:color w:val="000000"/>
          <w:sz w:val="8"/>
          <w:szCs w:val="8"/>
          <w:u w:val="none"/>
          <w:shd w:val="clear" w:fill="auto"/>
          <w:vertAlign w:val="baseline"/>
          <w:rtl w:val="0"/>
        </w:rPr>
        <w:t>-</w:t>
      </w:r>
      <w:r>
        <w:rPr>
          <w:rFonts w:ascii="Candara" w:hAnsi="Candara" w:eastAsia="Candara" w:cs="Candara"/>
          <w:b w:val="0"/>
          <w:i w:val="0"/>
          <w:smallCaps w:val="0"/>
          <w:strike/>
          <w:color w:val="000000"/>
          <w:sz w:val="8"/>
          <w:szCs w:val="8"/>
          <w:u w:val="none"/>
          <w:shd w:val="clear" w:fill="auto"/>
          <w:vertAlign w:val="baseline"/>
          <w:rtl w:val="0"/>
        </w:rPr>
        <w:t>v.</w:t>
      </w:r>
      <w:r>
        <w:rPr>
          <w:rFonts w:ascii="Candara" w:hAnsi="Candara" w:eastAsia="Candara" w:cs="Candara"/>
          <w:b w:val="0"/>
          <w:i w:val="0"/>
          <w:smallCaps w:val="0"/>
          <w:strike w:val="0"/>
          <w:color w:val="000000"/>
          <w:sz w:val="8"/>
          <w:szCs w:val="8"/>
          <w:u w:val="none"/>
          <w:shd w:val="clear" w:fill="auto"/>
          <w:vertAlign w:val="baseline"/>
          <w:rtl w:val="0"/>
        </w:rPr>
        <w:t xml:space="preserve"> ■■</w:t>
      </w:r>
      <w:r>
        <w:rPr>
          <w:rFonts w:ascii="Candara" w:hAnsi="Candara" w:eastAsia="Candara" w:cs="Candara"/>
          <w:b w:val="0"/>
          <w:i w:val="0"/>
          <w:smallCaps w:val="0"/>
          <w:strike w:val="0"/>
          <w:color w:val="000000"/>
          <w:sz w:val="8"/>
          <w:szCs w:val="8"/>
          <w:u w:val="none"/>
          <w:shd w:val="clear" w:fill="auto"/>
          <w:vertAlign w:val="baseline"/>
          <w:rtl w:val="0"/>
        </w:rPr>
        <w:tab/>
      </w:r>
      <w:r>
        <w:rPr>
          <w:rFonts w:ascii="Candara" w:hAnsi="Candara" w:eastAsia="Candara" w:cs="Candara"/>
          <w:b w:val="0"/>
          <w:i w:val="0"/>
          <w:smallCaps w:val="0"/>
          <w:strike w:val="0"/>
          <w:color w:val="000000"/>
          <w:sz w:val="8"/>
          <w:szCs w:val="8"/>
          <w:u w:val="none"/>
          <w:shd w:val="clear" w:fill="auto"/>
          <w:vertAlign w:val="baseline"/>
          <w:rtl w:val="0"/>
        </w:rPr>
        <w:tab/>
      </w:r>
      <w:r>
        <w:rPr>
          <w:rFonts w:ascii="Candara" w:hAnsi="Candara" w:eastAsia="Candara" w:cs="Candara"/>
          <w:b w:val="0"/>
          <w:i w:val="0"/>
          <w:smallCaps w:val="0"/>
          <w:strike w:val="0"/>
          <w:color w:val="000000"/>
          <w:sz w:val="8"/>
          <w:szCs w:val="8"/>
          <w:u w:val="none"/>
          <w:shd w:val="clear" w:fill="auto"/>
          <w:vertAlign w:val="baseline"/>
          <w:rtl w:val="0"/>
        </w:rPr>
        <w:tab/>
      </w:r>
      <w:r>
        <w:rPr>
          <w:rFonts w:ascii="Candara" w:hAnsi="Candara" w:eastAsia="Candara" w:cs="Candara"/>
          <w:b w:val="0"/>
          <w:i w:val="0"/>
          <w:smallCaps w:val="0"/>
          <w:strike w:val="0"/>
          <w:color w:val="000000"/>
          <w:sz w:val="8"/>
          <w:szCs w:val="8"/>
          <w:u w:val="none"/>
          <w:shd w:val="clear" w:fill="auto"/>
          <w:vertAlign w:val="baseline"/>
          <w:rtl w:val="0"/>
        </w:rPr>
        <w:tab/>
      </w:r>
      <w:r>
        <w:rPr>
          <w:rFonts w:ascii="Candara" w:hAnsi="Candara" w:eastAsia="Candara" w:cs="Candara"/>
          <w:b w:val="0"/>
          <w:i w:val="0"/>
          <w:smallCaps w:val="0"/>
          <w:strike w:val="0"/>
          <w:color w:val="000000"/>
          <w:sz w:val="8"/>
          <w:szCs w:val="8"/>
          <w:u w:val="none"/>
          <w:shd w:val="clear" w:fill="auto"/>
          <w:vertAlign w:val="baseline"/>
          <w:rtl w:val="0"/>
        </w:rPr>
        <w:t>!</w:t>
      </w:r>
      <w:r>
        <w:rPr>
          <w:rFonts w:ascii="Candara" w:hAnsi="Candara" w:eastAsia="Candara" w:cs="Candara"/>
          <w:b w:val="0"/>
          <w:i w:val="0"/>
          <w:smallCaps w:val="0"/>
          <w:strike w:val="0"/>
          <w:color w:val="000000"/>
          <w:sz w:val="8"/>
          <w:szCs w:val="8"/>
          <w:u w:val="none"/>
          <w:shd w:val="clear" w:fill="auto"/>
          <w:vertAlign w:val="baseline"/>
          <w:rtl w:val="0"/>
        </w:rPr>
        <w:tab/>
      </w:r>
      <w:r>
        <w:rPr>
          <w:rFonts w:ascii="Candara" w:hAnsi="Candara" w:eastAsia="Candara" w:cs="Candara"/>
          <w:b w:val="0"/>
          <w:i w:val="0"/>
          <w:smallCaps w:val="0"/>
          <w:strike w:val="0"/>
          <w:color w:val="000000"/>
          <w:sz w:val="8"/>
          <w:szCs w:val="8"/>
          <w:u w:val="none"/>
          <w:shd w:val="clear" w:fill="auto"/>
          <w:vertAlign w:val="baseline"/>
          <w:rtl w:val="0"/>
        </w:rPr>
        <w:t>"■■■</w:t>
      </w:r>
      <w:r>
        <w:rPr>
          <w:rFonts w:ascii="Candara" w:hAnsi="Candara" w:eastAsia="Candara" w:cs="Candara"/>
          <w:b w:val="0"/>
          <w:i w:val="0"/>
          <w:smallCaps w:val="0"/>
          <w:strike/>
          <w:color w:val="000000"/>
          <w:sz w:val="8"/>
          <w:szCs w:val="8"/>
          <w:u w:val="none"/>
          <w:shd w:val="clear" w:fill="auto"/>
          <w:vertAlign w:val="baseline"/>
          <w:rtl w:val="0"/>
        </w:rPr>
        <w:t>.</w:t>
      </w:r>
      <w:r>
        <w:rPr>
          <w:rFonts w:ascii="Candara" w:hAnsi="Candara" w:eastAsia="Candara" w:cs="Candara"/>
          <w:b w:val="0"/>
          <w:i w:val="0"/>
          <w:smallCaps w:val="0"/>
          <w:strike w:val="0"/>
          <w:color w:val="000000"/>
          <w:sz w:val="8"/>
          <w:szCs w:val="8"/>
          <w:u w:val="none"/>
          <w:shd w:val="clear" w:fill="auto"/>
          <w:vertAlign w:val="baseline"/>
          <w:rtl w:val="0"/>
        </w:rPr>
        <w:t xml:space="preserve">■ </w:t>
      </w:r>
      <w:r>
        <w:rPr>
          <w:rFonts w:ascii="Candara" w:hAnsi="Candara" w:eastAsia="Candara" w:cs="Candara"/>
          <w:b w:val="0"/>
          <w:i w:val="0"/>
          <w:smallCaps w:val="0"/>
          <w:strike/>
          <w:color w:val="000000"/>
          <w:sz w:val="8"/>
          <w:szCs w:val="8"/>
          <w:u w:val="none"/>
          <w:shd w:val="clear" w:fill="auto"/>
          <w:vertAlign w:val="baseline"/>
          <w:rtl w:val="0"/>
        </w:rPr>
        <w:t>T</w:t>
      </w:r>
      <w:r>
        <w:rPr>
          <w:rFonts w:ascii="Candara" w:hAnsi="Candara" w:eastAsia="Candara" w:cs="Candara"/>
          <w:b w:val="0"/>
          <w:i w:val="0"/>
          <w:smallCaps w:val="0"/>
          <w:strike w:val="0"/>
          <w:color w:val="000000"/>
          <w:sz w:val="8"/>
          <w:szCs w:val="8"/>
          <w:u w:val="none"/>
          <w:shd w:val="clear" w:fill="auto"/>
          <w:vertAlign w:val="baseline"/>
          <w:rtl w:val="0"/>
        </w:rPr>
        <w:t xml:space="preserve"> ■ </w:t>
      </w:r>
      <w:r>
        <w:rPr>
          <w:rFonts w:ascii="Candara" w:hAnsi="Candara" w:eastAsia="Candara" w:cs="Candara"/>
          <w:b w:val="0"/>
          <w:i/>
          <w:smallCaps w:val="0"/>
          <w:strike/>
          <w:color w:val="000000"/>
          <w:sz w:val="8"/>
          <w:szCs w:val="8"/>
          <w:u w:val="none"/>
          <w:shd w:val="clear" w:fill="auto"/>
          <w:vertAlign w:val="baseline"/>
          <w:rtl w:val="0"/>
        </w:rPr>
        <w:t>TTC</w:t>
      </w:r>
      <w:r>
        <w:rPr>
          <w:rFonts w:ascii="Candara" w:hAnsi="Candara" w:eastAsia="Candara" w:cs="Candara"/>
          <w:b w:val="0"/>
          <w:i w:val="0"/>
          <w:smallCaps w:val="0"/>
          <w:strike w:val="0"/>
          <w:color w:val="000000"/>
          <w:sz w:val="8"/>
          <w:szCs w:val="8"/>
          <w:u w:val="none"/>
          <w:shd w:val="clear" w:fill="auto"/>
          <w:vertAlign w:val="baseline"/>
          <w:rtl w:val="0"/>
        </w:rPr>
        <w:tab/>
      </w:r>
      <w:r>
        <w:rPr>
          <w:rFonts w:ascii="Candara" w:hAnsi="Candara" w:eastAsia="Candara" w:cs="Candara"/>
          <w:b w:val="0"/>
          <w:i w:val="0"/>
          <w:smallCaps w:val="0"/>
          <w:strike w:val="0"/>
          <w:color w:val="000000"/>
          <w:sz w:val="8"/>
          <w:szCs w:val="8"/>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ndara" w:hAnsi="Candara" w:eastAsia="Candara" w:cs="Candara"/>
          <w:b w:val="0"/>
          <w:i w:val="0"/>
          <w:smallCaps w:val="0"/>
          <w:strike w:val="0"/>
          <w:color w:val="000000"/>
          <w:sz w:val="8"/>
          <w:szCs w:val="8"/>
          <w:u w:val="none"/>
          <w:shd w:val="clear" w:fill="auto"/>
          <w:vertAlign w:val="baseline"/>
        </w:rPr>
      </w:pPr>
    </w:p>
    <w:tbl>
      <w:tblPr>
        <w:tblStyle w:val="100"/>
        <w:tblW w:w="590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0"/>
        <w:gridCol w:w="3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Đâm nhau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b`et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Đâm trâu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B`et kơ pô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Dơnâu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Đầm ấm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ủnh hnam hiôk chơt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Chok; hơtỡp; tủr; hơtâp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Đấm lưng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Tu`r 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Đấm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Chok dih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Đậm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Kơmăl; bang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Đập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Dong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Đập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Hơtu`t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bằng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cứng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arăk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dính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klep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đai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săr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đỏ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b`rê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hoang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Sãr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Đít khô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kro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Đất mầu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Đất nước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đak;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nứt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sơđah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quay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dah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Đất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sét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Lỡn; lân</w:t>
            </w:r>
          </w:p>
        </w:tc>
      </w:tr>
    </w:tbl>
    <w:p>
      <w:pPr>
        <w:rPr>
          <w:sz w:val="2"/>
          <w:szCs w:val="2"/>
        </w:rPr>
      </w:pPr>
    </w:p>
    <w:p>
      <w:pPr>
        <w:rPr>
          <w:sz w:val="2"/>
          <w:szCs w:val="2"/>
        </w:rPr>
      </w:pPr>
    </w:p>
    <w:tbl>
      <w:tblPr>
        <w:tblStyle w:val="101"/>
        <w:tblW w:w="645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3"/>
        <w:gridCol w:w="4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Đất sỏi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hơga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Đâu - đ</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Tơyơ; hơ yơ</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Anho`ng năm tơyơ anoh.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bài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 b`ai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bò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Kỡl rơ 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dê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Kỡl bơ be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đề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Đâng tơm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Đầu </w:t>
            </w:r>
            <w:r>
              <w:rPr>
                <w:rFonts w:ascii="Times New Roman" w:hAnsi="Times New Roman" w:eastAsia="Times New Roman" w:cs="Times New Roman"/>
                <w:b w:val="0"/>
                <w:i/>
                <w:smallCaps w:val="0"/>
                <w:strike w:val="0"/>
                <w:color w:val="000000"/>
                <w:sz w:val="30"/>
                <w:szCs w:val="30"/>
                <w:u w:val="none"/>
                <w:shd w:val="clear" w:fill="auto"/>
                <w:vertAlign w:val="baseline"/>
                <w:rtl w:val="0"/>
              </w:rPr>
              <w:t>gối</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Ku`l tăng; akơn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hàng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Yâr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heo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Kỡl nhũng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hói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Klẽng hok</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kỡl pưl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ká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Kỡl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người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Kỡl bơngai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tiên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Amăng blu`ng; gơgỡl; blu`ng 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trâu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Kỡl kơ pô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trọc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Kâl pưl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Đầu xe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Kâl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Pơlong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Đấu lý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Pơjuang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Đấu tranh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Pơjah pơjăng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pơjăng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tơ blah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Đậu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Đậu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w:t>
            </w:r>
          </w:p>
        </w:tc>
      </w:tr>
    </w:tbl>
    <w:p>
      <w:pPr>
        <w:jc w:val="center"/>
        <w:rPr>
          <w:sz w:val="2"/>
          <w:szCs w:val="2"/>
        </w:rPr>
      </w:pPr>
    </w:p>
    <w:p>
      <w:pPr>
        <w:rPr>
          <w:sz w:val="2"/>
          <w:szCs w:val="2"/>
        </w:rPr>
      </w:pPr>
    </w:p>
    <w:tbl>
      <w:tblPr>
        <w:tblStyle w:val="102"/>
        <w:tblW w:w="653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42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Đậu cô 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 kô 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Đậu lạc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ngô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Anõu; 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Đây là</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Anõu ji`; õu ji`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Đây này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He 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Đầy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B`ẽnh; phăt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Đầy đủ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Tôm tẽch; jơ nap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Đầy tớ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Đam jang; đam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Đẩy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Dru`t; tơtu`n; tuh; tơlỡ</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tưk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Đẩy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Tơtu`n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Đẩy ra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Đẩy xe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Dru`t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Đây - đ</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Anoh; klâp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Đậy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Bỡng; đỡp; klỡp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Đậy xoong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Klỡp gõ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 doạ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 lên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Đẻ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Hơiơch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Đẻ con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Tuh kon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Đẻ lang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Kơtăp dơt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Đẻ nhiều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Đen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Găm</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Kơ b`ang găm oẽi tơlăm</w:t>
            </w:r>
          </w:p>
        </w:tc>
      </w:tr>
    </w:tbl>
    <w:p>
      <w:pPr>
        <w:rPr>
          <w:sz w:val="2"/>
          <w:szCs w:val="2"/>
        </w:rPr>
      </w:pPr>
    </w:p>
    <w:p>
      <w:pPr>
        <w:rPr>
          <w:sz w:val="2"/>
          <w:szCs w:val="2"/>
        </w:rPr>
      </w:pPr>
    </w:p>
    <w:tbl>
      <w:tblPr>
        <w:tblStyle w:val="103"/>
        <w:tblW w:w="636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5"/>
        <w:gridCol w:w="41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1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Hơbu`ng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Hnam mai răt brai hơbủng tơyơ?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Kon kồ jủ hnam 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đủi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Găm suet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kịt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Găm b`lik;  jơjueng; găm suek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nhạt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sì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Găm suek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thui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Găm khôi; găm suit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Đen tối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Găm suit; suek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Đèn dầu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Kơđeng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Đèn đỏ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brê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Đèn pin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bin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Đèn vàng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dreng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Đèn xanh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jơk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B`ot; đoh; yeng; b`ăk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Đeo bông tai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Đoh hơle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Đeo dây chuyền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đg </w:t>
            </w:r>
            <w:r>
              <w:rPr>
                <w:rFonts w:ascii="Times New Roman" w:hAnsi="Times New Roman" w:eastAsia="Times New Roman" w:cs="Times New Roman"/>
                <w:b w:val="0"/>
                <w:i/>
                <w:smallCaps w:val="0"/>
                <w:strike w:val="0"/>
                <w:color w:val="000000"/>
                <w:sz w:val="30"/>
                <w:szCs w:val="30"/>
                <w:u w:val="none"/>
                <w:shd w:val="clear" w:fill="auto"/>
                <w:vertAlign w:val="baseline"/>
                <w:rtl w:val="0"/>
              </w:rPr>
              <w:t>B`ăk tơnam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Đeo hạt cườn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B`ăk tơnam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Đeo kính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Đoh măt kơmil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Đèo Mang Yang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d </w:t>
            </w:r>
            <w:r>
              <w:rPr>
                <w:rFonts w:ascii="Times New Roman" w:hAnsi="Times New Roman" w:eastAsia="Times New Roman" w:cs="Times New Roman"/>
                <w:b w:val="0"/>
                <w:i/>
                <w:smallCaps w:val="0"/>
                <w:strike w:val="0"/>
                <w:color w:val="000000"/>
                <w:sz w:val="30"/>
                <w:szCs w:val="30"/>
                <w:u w:val="none"/>
                <w:shd w:val="clear" w:fill="auto"/>
                <w:vertAlign w:val="baseline"/>
                <w:rtl w:val="0"/>
              </w:rPr>
              <w:t>Krang Mang Yang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Đẽo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Chraih; trah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Đẽo cây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Chraih along; trah along</w:t>
            </w:r>
          </w:p>
        </w:tc>
      </w:tr>
    </w:tbl>
    <w:p>
      <w:pPr>
        <w:rPr>
          <w:sz w:val="2"/>
          <w:szCs w:val="2"/>
        </w:rPr>
      </w:pPr>
    </w:p>
    <w:p>
      <w:pPr>
        <w:rPr>
          <w:sz w:val="2"/>
          <w:szCs w:val="2"/>
        </w:rPr>
      </w:pPr>
    </w:p>
    <w:tbl>
      <w:tblPr>
        <w:tblStyle w:val="104"/>
        <w:tblW w:w="62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7"/>
        <w:gridCol w:w="39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Đẹp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Liẽm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Đẹp mắt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Alăng lăp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Đẹp thật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Liẽm tơpă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Đẹp trai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Anho`ng alâng ako`u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Đẹp trời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Anăr hơlăng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pơm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bài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Pôtơm b`ai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bạt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cao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tõk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phòng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Găn; pơhiă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tài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Chă wăpơm; chih tơdrong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Jet api`nh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cho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cho nó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Adrơ`m ăn sư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dành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Hơmăn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amăn ; mong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mà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Wã jah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nguội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nhịn đói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Để úp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Đêm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Đêm khuya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măng mỡt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Đêm tốì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Kơmăng mơt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Đẽm yên tĩnh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Măng hơ đỡng</w:t>
            </w:r>
          </w:p>
        </w:tc>
      </w:tr>
    </w:tbl>
    <w:p>
      <w:pPr>
        <w:rPr>
          <w:sz w:val="2"/>
          <w:szCs w:val="2"/>
        </w:rPr>
      </w:pPr>
    </w:p>
    <w:p>
      <w:pPr>
        <w:rPr>
          <w:sz w:val="2"/>
          <w:szCs w:val="2"/>
        </w:rPr>
        <w:sectPr>
          <w:footerReference r:id="rId69" w:type="default"/>
          <w:footerReference r:id="rId70" w:type="even"/>
          <w:pgSz w:w="8400" w:h="11900"/>
          <w:pgMar w:top="921" w:right="531" w:bottom="1571" w:left="713" w:header="0" w:footer="3" w:gutter="0"/>
          <w:cols w:space="720" w:num="1"/>
          <w:titlePg/>
        </w:sectPr>
      </w:pPr>
    </w:p>
    <w:p>
      <w:pPr>
        <w:spacing w:line="360" w:lineRule="auto"/>
      </w:pPr>
    </w:p>
    <w:tbl>
      <w:tblPr>
        <w:tblStyle w:val="105"/>
        <w:tblW w:w="5382" w:type="dxa"/>
        <w:jc w:val="center"/>
        <w:tblLayout w:type="fixed"/>
        <w:tblCellMar>
          <w:top w:w="0" w:type="dxa"/>
          <w:left w:w="10" w:type="dxa"/>
          <w:bottom w:w="0" w:type="dxa"/>
          <w:right w:w="10" w:type="dxa"/>
        </w:tblCellMar>
      </w:tblPr>
      <w:tblGrid>
        <w:gridCol w:w="2380"/>
        <w:gridCol w:w="3002"/>
      </w:tblGrid>
      <w:tr>
        <w:tblPrEx>
          <w:tblCellMar>
            <w:top w:w="0" w:type="dxa"/>
            <w:left w:w="10" w:type="dxa"/>
            <w:bottom w:w="0" w:type="dxa"/>
            <w:right w:w="10" w:type="dxa"/>
          </w:tblCellMar>
        </w:tblPrEx>
        <w:trPr>
          <w:trHeight w:val="371"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Đếm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Jỗ</w:t>
            </w:r>
          </w:p>
        </w:tc>
      </w:tr>
      <w:tr>
        <w:tblPrEx>
          <w:tblCellMar>
            <w:top w:w="0" w:type="dxa"/>
            <w:left w:w="10" w:type="dxa"/>
            <w:bottom w:w="0" w:type="dxa"/>
            <w:right w:w="10" w:type="dxa"/>
          </w:tblCellMar>
        </w:tblPrEx>
        <w:trPr>
          <w:trHeight w:val="41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Đếm người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jỗ kơl  </w:t>
            </w:r>
            <w:r>
              <w:rPr>
                <w:rFonts w:ascii="Times New Roman" w:hAnsi="Times New Roman" w:eastAsia="Times New Roman" w:cs="Times New Roman"/>
                <w:b w:val="0"/>
                <w:i/>
                <w:smallCaps w:val="0"/>
                <w:strike w:val="0"/>
                <w:color w:val="000000"/>
                <w:sz w:val="30"/>
                <w:szCs w:val="30"/>
                <w:u w:val="none"/>
                <w:shd w:val="clear" w:fill="auto"/>
                <w:vertAlign w:val="baseline"/>
                <w:rtl w:val="0"/>
              </w:rPr>
              <w:t>bơngai</w:t>
            </w:r>
          </w:p>
        </w:tc>
      </w:tr>
      <w:tr>
        <w:tblPrEx>
          <w:tblCellMar>
            <w:top w:w="0" w:type="dxa"/>
            <w:left w:w="10" w:type="dxa"/>
            <w:bottom w:w="0" w:type="dxa"/>
            <w:right w:w="10" w:type="dxa"/>
          </w:tblCellMar>
        </w:tblPrEx>
        <w:trPr>
          <w:trHeight w:val="385"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Đếm số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Jồ` </w:t>
            </w:r>
            <w:r>
              <w:rPr>
                <w:rFonts w:ascii="Times New Roman" w:hAnsi="Times New Roman" w:eastAsia="Times New Roman" w:cs="Times New Roman"/>
                <w:b w:val="0"/>
                <w:i/>
                <w:smallCaps w:val="0"/>
                <w:strike w:val="0"/>
                <w:color w:val="000000"/>
                <w:sz w:val="19"/>
                <w:szCs w:val="19"/>
                <w:u w:val="none"/>
                <w:shd w:val="clear" w:fill="auto"/>
                <w:vertAlign w:val="baseline"/>
                <w:rtl w:val="0"/>
              </w:rPr>
              <w:t>SÔ`</w:t>
            </w:r>
          </w:p>
        </w:tc>
      </w:tr>
      <w:tr>
        <w:tblPrEx>
          <w:tblCellMar>
            <w:top w:w="0" w:type="dxa"/>
            <w:left w:w="10" w:type="dxa"/>
            <w:bottom w:w="0" w:type="dxa"/>
            <w:right w:w="10" w:type="dxa"/>
          </w:tblCellMar>
        </w:tblPrEx>
        <w:trPr>
          <w:trHeight w:val="407"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Đếm thứ tự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Jỗ` pơraih</w:t>
            </w:r>
          </w:p>
        </w:tc>
      </w:tr>
      <w:tr>
        <w:tblPrEx>
          <w:tblCellMar>
            <w:top w:w="0" w:type="dxa"/>
            <w:left w:w="10" w:type="dxa"/>
            <w:bottom w:w="0" w:type="dxa"/>
            <w:right w:w="10" w:type="dxa"/>
          </w:tblCellMar>
        </w:tblPrEx>
        <w:trPr>
          <w:trHeight w:val="378"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Đệm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Hơdu`</w:t>
            </w:r>
          </w:p>
        </w:tc>
      </w:tr>
      <w:tr>
        <w:tblPrEx>
          <w:tblCellMar>
            <w:top w:w="0" w:type="dxa"/>
            <w:left w:w="10" w:type="dxa"/>
            <w:bottom w:w="0" w:type="dxa"/>
            <w:right w:w="10" w:type="dxa"/>
          </w:tblCellMar>
        </w:tblPrEx>
        <w:trPr>
          <w:trHeight w:val="40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Đền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Duh; hru`</w:t>
            </w:r>
          </w:p>
        </w:tc>
      </w:tr>
      <w:tr>
        <w:tblPrEx>
          <w:tblCellMar>
            <w:top w:w="0" w:type="dxa"/>
            <w:left w:w="10" w:type="dxa"/>
            <w:bottom w:w="0" w:type="dxa"/>
            <w:right w:w="10" w:type="dxa"/>
          </w:tblCellMar>
        </w:tblPrEx>
        <w:trPr>
          <w:trHeight w:val="40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Đền đáp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Klă  ăn</w:t>
            </w:r>
          </w:p>
        </w:tc>
      </w:tr>
      <w:tr>
        <w:tblPrEx>
          <w:tblCellMar>
            <w:top w:w="0" w:type="dxa"/>
            <w:left w:w="10" w:type="dxa"/>
            <w:bottom w:w="0" w:type="dxa"/>
            <w:right w:w="10" w:type="dxa"/>
          </w:tblCellMar>
        </w:tblPrEx>
        <w:trPr>
          <w:trHeight w:val="38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Đền ơn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 băt</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kơ; thar</w:t>
            </w:r>
          </w:p>
        </w:tc>
      </w:tr>
      <w:tr>
        <w:tblPrEx>
          <w:tblCellMar>
            <w:top w:w="0" w:type="dxa"/>
            <w:left w:w="10" w:type="dxa"/>
            <w:bottom w:w="0" w:type="dxa"/>
            <w:right w:w="10" w:type="dxa"/>
          </w:tblCellMar>
        </w:tblPrEx>
        <w:trPr>
          <w:trHeight w:val="403"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chơi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ngôi</w:t>
            </w:r>
          </w:p>
        </w:tc>
      </w:tr>
      <w:tr>
        <w:tblPrEx>
          <w:tblCellMar>
            <w:top w:w="0" w:type="dxa"/>
            <w:left w:w="10" w:type="dxa"/>
            <w:bottom w:w="0" w:type="dxa"/>
            <w:right w:w="10" w:type="dxa"/>
          </w:tblCellMar>
        </w:tblPrEx>
        <w:trPr>
          <w:trHeight w:val="385"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cùng - p</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tôch</w:t>
            </w:r>
          </w:p>
        </w:tc>
      </w:tr>
      <w:tr>
        <w:tblPrEx>
          <w:tblCellMar>
            <w:top w:w="0" w:type="dxa"/>
            <w:left w:w="10" w:type="dxa"/>
            <w:bottom w:w="0" w:type="dxa"/>
            <w:right w:w="10" w:type="dxa"/>
          </w:tblCellMar>
        </w:tblPrEx>
        <w:trPr>
          <w:trHeight w:val="403"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gặp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Tơkan</w:t>
            </w:r>
          </w:p>
        </w:tc>
      </w:tr>
      <w:tr>
        <w:tblPrEx>
          <w:tblCellMar>
            <w:top w:w="0" w:type="dxa"/>
            <w:left w:w="10" w:type="dxa"/>
            <w:bottom w:w="0" w:type="dxa"/>
            <w:right w:w="10" w:type="dxa"/>
          </w:tblCellMar>
        </w:tblPrEx>
        <w:trPr>
          <w:trHeight w:val="40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gần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Tĩk</w:t>
            </w:r>
          </w:p>
        </w:tc>
      </w:tr>
      <w:tr>
        <w:tblPrEx>
          <w:tblCellMar>
            <w:top w:w="0" w:type="dxa"/>
            <w:left w:w="10" w:type="dxa"/>
            <w:bottom w:w="0" w:type="dxa"/>
            <w:right w:w="10" w:type="dxa"/>
          </w:tblCellMar>
        </w:tblPrEx>
        <w:trPr>
          <w:trHeight w:val="396"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giờ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jơ</w:t>
            </w:r>
          </w:p>
        </w:tc>
      </w:tr>
      <w:tr>
        <w:tblPrEx>
          <w:tblCellMar>
            <w:top w:w="0" w:type="dxa"/>
            <w:left w:w="10" w:type="dxa"/>
            <w:bottom w:w="0" w:type="dxa"/>
            <w:right w:w="10" w:type="dxa"/>
          </w:tblCellMar>
        </w:tblPrEx>
        <w:trPr>
          <w:trHeight w:val="38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khi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kơ</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làng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tơ pơlẽi</w:t>
            </w:r>
          </w:p>
        </w:tc>
      </w:tr>
      <w:tr>
        <w:tblPrEx>
          <w:tblCellMar>
            <w:top w:w="0" w:type="dxa"/>
            <w:left w:w="10" w:type="dxa"/>
            <w:bottom w:w="0" w:type="dxa"/>
            <w:right w:w="10" w:type="dxa"/>
          </w:tblCellMar>
        </w:tblPrEx>
        <w:trPr>
          <w:trHeight w:val="374"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nhà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tơhnam</w:t>
            </w:r>
          </w:p>
        </w:tc>
      </w:tr>
      <w:tr>
        <w:tblPrEx>
          <w:tblCellMar>
            <w:top w:w="0" w:type="dxa"/>
            <w:left w:w="10" w:type="dxa"/>
            <w:bottom w:w="0" w:type="dxa"/>
            <w:right w:w="10" w:type="dxa"/>
          </w:tblCellMar>
        </w:tblPrEx>
        <w:trPr>
          <w:trHeight w:val="392"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rồi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bơih</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Den thành công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jing</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thăm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hơpong</w:t>
            </w:r>
          </w:p>
        </w:tc>
      </w:tr>
      <w:tr>
        <w:tblPrEx>
          <w:tblCellMar>
            <w:top w:w="0" w:type="dxa"/>
            <w:left w:w="10" w:type="dxa"/>
            <w:bottom w:w="0" w:type="dxa"/>
            <w:right w:w="10" w:type="dxa"/>
          </w:tblCellMar>
        </w:tblPrEx>
        <w:trPr>
          <w:trHeight w:val="389"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trạm xá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hnam pơgang</w:t>
            </w:r>
          </w:p>
        </w:tc>
      </w:tr>
      <w:tr>
        <w:tblPrEx>
          <w:tblCellMar>
            <w:top w:w="0" w:type="dxa"/>
            <w:left w:w="10" w:type="dxa"/>
            <w:bottom w:w="0" w:type="dxa"/>
            <w:right w:w="10" w:type="dxa"/>
          </w:tblCellMar>
        </w:tblPrEx>
        <w:trPr>
          <w:trHeight w:val="40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Đến trường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Truh hnam trưng</w:t>
            </w:r>
          </w:p>
        </w:tc>
      </w:tr>
      <w:tr>
        <w:tblPrEx>
          <w:tblCellMar>
            <w:top w:w="0" w:type="dxa"/>
            <w:left w:w="10" w:type="dxa"/>
            <w:bottom w:w="0" w:type="dxa"/>
            <w:right w:w="10" w:type="dxa"/>
          </w:tblCellMar>
        </w:tblPrEx>
        <w:trPr>
          <w:trHeight w:val="367"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yak; nơnăm</w:t>
            </w:r>
          </w:p>
        </w:tc>
      </w:tr>
    </w:tbl>
    <w:p>
      <w:pPr>
        <w:spacing w:line="360" w:lineRule="auto"/>
      </w:pPr>
      <w:r>
        <mc:AlternateContent>
          <mc:Choice Requires="wps">
            <w:drawing>
              <wp:anchor distT="0" distB="0" distL="63500" distR="63500" simplePos="0" relativeHeight="251659264" behindDoc="0" locked="0" layoutInCell="1" allowOverlap="1">
                <wp:simplePos x="0" y="0"/>
                <wp:positionH relativeFrom="column">
                  <wp:posOffset>4470400</wp:posOffset>
                </wp:positionH>
                <wp:positionV relativeFrom="paragraph">
                  <wp:posOffset>1955800</wp:posOffset>
                </wp:positionV>
                <wp:extent cx="162560" cy="1088390"/>
                <wp:effectExtent l="0" t="0" r="0" b="0"/>
                <wp:wrapNone/>
                <wp:docPr id="32" name="Rectangles 32"/>
                <wp:cNvGraphicFramePr/>
                <a:graphic xmlns:a="http://schemas.openxmlformats.org/drawingml/2006/main">
                  <a:graphicData uri="http://schemas.microsoft.com/office/word/2010/wordprocessingShape">
                    <wps:wsp>
                      <wps:cNvSpPr/>
                      <wps:spPr>
                        <a:xfrm rot="-5400000">
                          <a:off x="4806568" y="3703483"/>
                          <a:ext cx="1078865" cy="153035"/>
                        </a:xfrm>
                        <a:prstGeom prst="rect">
                          <a:avLst/>
                        </a:prstGeom>
                        <a:noFill/>
                        <a:ln>
                          <a:noFill/>
                        </a:ln>
                      </wps:spPr>
                      <wps:txbx>
                        <w:txbxContent>
                          <w:p>
                            <w:pPr>
                              <w:spacing w:before="0" w:after="0" w:line="180" w:lineRule="auto"/>
                              <w:ind w:left="0" w:right="0" w:firstLine="0"/>
                              <w:jc w:val="left"/>
                            </w:pPr>
                            <w:r>
                              <w:rPr>
                                <w:rFonts w:ascii="Times New Roman" w:hAnsi="Times New Roman" w:eastAsia="Times New Roman" w:cs="Times New Roman"/>
                                <w:b w:val="0"/>
                                <w:i w:val="0"/>
                                <w:smallCaps w:val="0"/>
                                <w:strike w:val="0"/>
                                <w:color w:val="000000"/>
                                <w:sz w:val="14"/>
                                <w:vertAlign w:val="baseline"/>
                              </w:rPr>
                              <w:t xml:space="preserve">» </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 xml:space="preserve"> ! </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-&gt;</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 xml:space="preserve"> «</w:t>
                            </w:r>
                            <w:r>
                              <w:rPr>
                                <w:rFonts w:ascii="Times New Roman" w:hAnsi="Times New Roman" w:eastAsia="Times New Roman" w:cs="Times New Roman"/>
                                <w:b w:val="0"/>
                                <w:i w:val="0"/>
                                <w:smallCaps w:val="0"/>
                                <w:strike/>
                                <w:color w:val="000000"/>
                                <w:sz w:val="14"/>
                                <w:vertAlign w:val="baseline"/>
                              </w:rPr>
                              <w:t>f</w:t>
                            </w:r>
                            <w:r>
                              <w:rPr>
                                <w:rFonts w:ascii="Times New Roman" w:hAnsi="Times New Roman" w:eastAsia="Times New Roman" w:cs="Times New Roman"/>
                                <w:b w:val="0"/>
                                <w:i w:val="0"/>
                                <w:smallCaps w:val="0"/>
                                <w:strike w:val="0"/>
                                <w:color w:val="000000"/>
                                <w:sz w:val="14"/>
                                <w:vertAlign w:val="baseline"/>
                              </w:rPr>
                              <w:t>....... I</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52pt;margin-top:154pt;height:85.7pt;width:12.8pt;rotation:-5898240f;z-index:251659264;mso-width-relative:page;mso-height-relative:page;" filled="f" stroked="f" coordsize="21600,21600" o:gfxdata="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fj&#10;zEzZAAAACwEAAA8AAAAAAAAAAQAgAAAAIgAAAGRycy9kb3ducmV2LnhtbFBLAQIUABQAAAAIAIdO&#10;4kBYtxTc6QEAANADAAAOAAAAAAAAAAEAIAAAACgBAABkcnMvZTJvRG9jLnhtbFBLBQYAAAAABgAG&#10;AFkBAACDBQAAAAA=&#10;">
                <v:fill on="f" focussize="0,0"/>
                <v:stroke on="f"/>
                <v:imagedata o:title=""/>
                <o:lock v:ext="edit" aspectratio="f"/>
                <v:textbox inset="0mm,0mm,0mm,0mm">
                  <w:txbxContent>
                    <w:p>
                      <w:pPr>
                        <w:spacing w:before="0" w:after="0" w:line="180" w:lineRule="auto"/>
                        <w:ind w:left="0" w:right="0" w:firstLine="0"/>
                        <w:jc w:val="left"/>
                      </w:pPr>
                      <w:r>
                        <w:rPr>
                          <w:rFonts w:ascii="Times New Roman" w:hAnsi="Times New Roman" w:eastAsia="Times New Roman" w:cs="Times New Roman"/>
                          <w:b w:val="0"/>
                          <w:i w:val="0"/>
                          <w:smallCaps w:val="0"/>
                          <w:strike w:val="0"/>
                          <w:color w:val="000000"/>
                          <w:sz w:val="14"/>
                          <w:vertAlign w:val="baseline"/>
                        </w:rPr>
                        <w:t xml:space="preserve">» </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 xml:space="preserve"> ! </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-&gt;</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 xml:space="preserve"> «</w:t>
                      </w:r>
                      <w:r>
                        <w:rPr>
                          <w:rFonts w:ascii="Times New Roman" w:hAnsi="Times New Roman" w:eastAsia="Times New Roman" w:cs="Times New Roman"/>
                          <w:b w:val="0"/>
                          <w:i w:val="0"/>
                          <w:smallCaps w:val="0"/>
                          <w:strike/>
                          <w:color w:val="000000"/>
                          <w:sz w:val="14"/>
                          <w:vertAlign w:val="baseline"/>
                        </w:rPr>
                        <w:t>f</w:t>
                      </w:r>
                      <w:r>
                        <w:rPr>
                          <w:rFonts w:ascii="Times New Roman" w:hAnsi="Times New Roman" w:eastAsia="Times New Roman" w:cs="Times New Roman"/>
                          <w:b w:val="0"/>
                          <w:i w:val="0"/>
                          <w:smallCaps w:val="0"/>
                          <w:strike w:val="0"/>
                          <w:color w:val="000000"/>
                          <w:sz w:val="14"/>
                          <w:vertAlign w:val="baseline"/>
                        </w:rPr>
                        <w:t>....... I</w:t>
                      </w:r>
                      <w:r>
                        <w:rPr>
                          <w:rFonts w:ascii="Times New Roman" w:hAnsi="Times New Roman" w:eastAsia="Times New Roman" w:cs="Times New Roman"/>
                          <w:b w:val="0"/>
                          <w:i w:val="0"/>
                          <w:smallCaps w:val="0"/>
                          <w:strike/>
                          <w:color w:val="000000"/>
                          <w:sz w:val="14"/>
                          <w:vertAlign w:val="baseline"/>
                        </w:rPr>
                        <w:t>-</w:t>
                      </w:r>
                      <w:r>
                        <w:rPr>
                          <w:rFonts w:ascii="Times New Roman" w:hAnsi="Times New Roman" w:eastAsia="Times New Roman" w:cs="Times New Roman"/>
                          <w:b w:val="0"/>
                          <w:i w:val="0"/>
                          <w:smallCaps w:val="0"/>
                          <w:strike w:val="0"/>
                          <w:color w:val="000000"/>
                          <w:sz w:val="14"/>
                          <w:vertAlign w:val="baseline"/>
                        </w:rPr>
                        <w:t>.'</w:t>
                      </w:r>
                    </w:p>
                  </w:txbxContent>
                </v:textbox>
              </v:rect>
            </w:pict>
          </mc:Fallback>
        </mc:AlternateConten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81" w:lineRule="auto"/>
        <w:sectPr>
          <w:pgSz w:w="8400" w:h="11900"/>
          <w:pgMar w:top="945" w:right="266" w:bottom="945" w:left="84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06"/>
        <w:tblW w:w="653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6"/>
        <w:gridCol w:w="4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Đi bắn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prah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bộ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Yak jâng; năm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chợ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chơ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Đi chơi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Thông; chã ngôi; năm chă ngôi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dạo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Chã huang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đánh giặc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blah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đâu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tơyơ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đến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truh; thar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đón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sơng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học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hõk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học về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Brõk đỡng hõk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Đi ỉa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chă ĩch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Đi làm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ngay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hloi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phá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phă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Đi qua lại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Bơyỡng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quanh quẩn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Đi săn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Chă lua; hơtiguang; chã druh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tắm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hum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tập kết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mình anih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thăm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thẳng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Yoh</w:t>
            </w:r>
          </w:p>
        </w:tc>
      </w:tr>
    </w:tbl>
    <w:p>
      <w:pPr>
        <w:jc w:val="center"/>
        <w:rPr>
          <w:sz w:val="2"/>
          <w:szCs w:val="2"/>
        </w:rPr>
      </w:pPr>
    </w:p>
    <w:p>
      <w:pPr>
        <w:rPr>
          <w:sz w:val="2"/>
          <w:szCs w:val="2"/>
        </w:rPr>
      </w:pPr>
    </w:p>
    <w:tbl>
      <w:tblPr>
        <w:tblStyle w:val="107"/>
        <w:tblW w:w="655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1"/>
        <w:gridCol w:w="4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theo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Kơdâu kỡ; ju`k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trước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7"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Yak adrol</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năm hơdrol</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yak hơlõu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tuần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dăr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mỡt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vào rừng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tơ bri roh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vòng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Dăr</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wer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xa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ataih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 xe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Hao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Đĩa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Khiẽr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bàn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Hơnih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chỉ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Anih oe`i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hình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Char 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lý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Lãm plenh teh; tơ nơm teh dak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Đích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Anih truh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Điếc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Klĩk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Điên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Wơnh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Điện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u`nh hơyuh; u`nh lơchĩk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Điện thoại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Rơgiẽo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Điều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Điều ác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Điều chỉnh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Điều hoà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 ngơp; kơmăi pơm rơ ngơp</w:t>
            </w:r>
          </w:p>
        </w:tc>
      </w:tr>
    </w:tbl>
    <w:p>
      <w:pPr>
        <w:jc w:val="center"/>
        <w:rPr>
          <w:sz w:val="2"/>
          <w:szCs w:val="2"/>
        </w:rPr>
        <w:sectPr>
          <w:pgSz w:w="8400" w:h="11900"/>
          <w:pgMar w:top="979" w:right="1027" w:bottom="1674" w:left="817"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08"/>
        <w:tblW w:w="63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9"/>
        <w:gridCol w:w="40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Điều lệ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 juăt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Điều trị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Ming jl jãn; hơmet; 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Điều xấu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Định canh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sa arih dơnỡng; jang mir minh tơmâng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Định cư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sa arih dơnỡng; õei tơno`ng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arih minh hơnih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Định ngữ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Wã băt nỡr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 ruộng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Pơtõ na chu`n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Đò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thong 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Đỏ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Djrêm; gôh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Đỏ chói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B`rông brang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Đỏ hoe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B`rê gơhỡng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Đỏ lòm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Đỏ mọng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B`rê đum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Đỏ ngàu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B`rê gơhêm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Đỏ rực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B`rê b`r u`ng; djrêm djram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 -đ</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Anoh; noh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 đây - đ</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 kìa - đ</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Noh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Đọ sức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Porting jahngam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Đoái hoài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B`lõk kơdẩr; pă hue</w:t>
            </w:r>
          </w:p>
        </w:tc>
      </w:tr>
    </w:tbl>
    <w:p>
      <w:pPr>
        <w:jc w:val="center"/>
        <w:rPr>
          <w:sz w:val="2"/>
          <w:szCs w:val="2"/>
        </w:rPr>
      </w:pPr>
    </w:p>
    <w:p>
      <w:pPr>
        <w:rPr>
          <w:sz w:val="2"/>
          <w:szCs w:val="2"/>
        </w:rPr>
      </w:pPr>
    </w:p>
    <w:tbl>
      <w:tblPr>
        <w:tblStyle w:val="109"/>
        <w:tblW w:w="637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1"/>
        <w:gridCol w:w="41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Đòan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Khul; tơpô1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Đòan kết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Hơkum hơdai; pơm jơhngâm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Đòan tụ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Hơkum; ako`m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Đóan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Tơdra; pơđă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Đọan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Đọan cây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Đọan thẳng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Jăl apăng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Đọc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Đoc chữ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Đo`k chư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Đoc dốt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Đo`k kơtul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Đoc giỏi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Đo`k rơge`i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Đòi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Đô`; giơ; api`nh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Đoi nợ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 đâng hre</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giơ` đêl hre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Pơngot; hơhiă; rơve`t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Đói bụng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Hơhia pơngot; pơngot klak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Đói chữ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Pơngot chư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Đói cơm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Pơngot mơh; pơngot pơr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Đom đóm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Kong leng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Đòn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hơnong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Đòn gánh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Đón nhận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Sơng io`k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Đón xe - dg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 gre; găn</w:t>
            </w:r>
          </w:p>
        </w:tc>
      </w:tr>
    </w:tbl>
    <w:p>
      <w:pPr>
        <w:jc w:val="center"/>
        <w:rPr>
          <w:sz w:val="2"/>
          <w:szCs w:val="2"/>
        </w:rPr>
      </w:pPr>
    </w:p>
    <w:p>
      <w:pPr>
        <w:rPr>
          <w:sz w:val="2"/>
          <w:szCs w:val="2"/>
        </w:rPr>
      </w:pPr>
    </w:p>
    <w:tbl>
      <w:tblPr>
        <w:tblStyle w:val="110"/>
        <w:tblW w:w="57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52"/>
        <w:gridCol w:w="3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Đong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Pâng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tang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Đóng cửa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Tang 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Đóng góp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Gu`m gop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Đọng lại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Đọt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amâng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Đọt khoai môn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amâng chro`u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 dùng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 mặn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tăng b`oh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 nhạt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sap b`oh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 quý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 vật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drăm;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Tuh phu</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 lúa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Tơxi` b`a</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 tung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Phu tơxi`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 vặ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Đỗ xe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Dâng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Tơpơm</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pơkân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 lượng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 mơnat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Đõk; kăm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Độc lập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angla kơdih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Độc nhất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Mă mi`nh</w:t>
            </w:r>
          </w:p>
        </w:tc>
      </w:tr>
    </w:tbl>
    <w:p>
      <w:pPr>
        <w:rPr>
          <w:sz w:val="2"/>
          <w:szCs w:val="2"/>
        </w:rPr>
      </w:pPr>
    </w:p>
    <w:p>
      <w:pPr>
        <w:rPr>
          <w:sz w:val="2"/>
          <w:szCs w:val="2"/>
        </w:rPr>
        <w:sectPr>
          <w:footerReference r:id="rId73" w:type="first"/>
          <w:footerReference r:id="rId71" w:type="default"/>
          <w:footerReference r:id="rId72" w:type="even"/>
          <w:pgSz w:w="8400" w:h="11900"/>
          <w:pgMar w:top="979" w:right="1027" w:bottom="1674" w:left="817" w:header="0" w:footer="3" w:gutter="0"/>
          <w:cols w:space="720" w:num="1"/>
          <w:titlePg/>
        </w:sectPr>
      </w:pPr>
    </w:p>
    <w:p>
      <w:pPr>
        <w:spacing w:line="360" w:lineRule="auto"/>
      </w:pPr>
    </w:p>
    <w:tbl>
      <w:tblPr>
        <w:tblStyle w:val="111"/>
        <w:tblW w:w="6045" w:type="dxa"/>
        <w:jc w:val="center"/>
        <w:tblLayout w:type="fixed"/>
        <w:tblCellMar>
          <w:top w:w="0" w:type="dxa"/>
          <w:left w:w="10" w:type="dxa"/>
          <w:bottom w:w="0" w:type="dxa"/>
          <w:right w:w="10" w:type="dxa"/>
        </w:tblCellMar>
      </w:tblPr>
      <w:tblGrid>
        <w:gridCol w:w="2146"/>
        <w:gridCol w:w="3899"/>
      </w:tblGrid>
      <w:tr>
        <w:tblPrEx>
          <w:tblCellMar>
            <w:top w:w="0" w:type="dxa"/>
            <w:left w:w="10" w:type="dxa"/>
            <w:bottom w:w="0" w:type="dxa"/>
            <w:right w:w="10" w:type="dxa"/>
          </w:tblCellMar>
        </w:tblPrEx>
        <w:trPr>
          <w:trHeight w:val="385"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Đôi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Pơgop; hơgop</w:t>
            </w:r>
          </w:p>
        </w:tc>
      </w:tr>
      <w:tr>
        <w:tblPrEx>
          <w:tblCellMar>
            <w:top w:w="0" w:type="dxa"/>
            <w:left w:w="10" w:type="dxa"/>
            <w:bottom w:w="0" w:type="dxa"/>
            <w:right w:w="10" w:type="dxa"/>
          </w:tblCellMar>
        </w:tblPrEx>
        <w:trPr>
          <w:trHeight w:val="3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Đôi co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Pơjah pơjăng</w:t>
            </w:r>
          </w:p>
        </w:tc>
      </w:tr>
      <w:tr>
        <w:tblPrEx>
          <w:tblCellMar>
            <w:top w:w="0" w:type="dxa"/>
            <w:left w:w="10" w:type="dxa"/>
            <w:bottom w:w="0" w:type="dxa"/>
            <w:right w:w="10" w:type="dxa"/>
          </w:tblCellMar>
        </w:tblPrEx>
        <w:trPr>
          <w:trHeight w:val="37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Đổi khi</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Pho`</w:t>
            </w:r>
          </w:p>
        </w:tc>
      </w:tr>
      <w:tr>
        <w:tblPrEx>
          <w:tblCellMar>
            <w:top w:w="0" w:type="dxa"/>
            <w:left w:w="10" w:type="dxa"/>
            <w:bottom w:w="0" w:type="dxa"/>
            <w:right w:w="10" w:type="dxa"/>
          </w:tblCellMar>
        </w:tblPrEx>
        <w:trPr>
          <w:trHeight w:val="400"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Đồi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Groi; pơ kôl</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Đồi hại -1</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gơh jing</w:t>
            </w:r>
          </w:p>
        </w:tc>
      </w:tr>
      <w:tr>
        <w:tblPrEx>
          <w:tblCellMar>
            <w:top w:w="0" w:type="dxa"/>
            <w:left w:w="10" w:type="dxa"/>
            <w:bottom w:w="0" w:type="dxa"/>
            <w:right w:w="10" w:type="dxa"/>
          </w:tblCellMar>
        </w:tblPrEx>
        <w:trPr>
          <w:trHeight w:val="38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Đồi núi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Groi kông</w:t>
            </w:r>
          </w:p>
        </w:tc>
      </w:tr>
      <w:tr>
        <w:tblPrEx>
          <w:tblCellMar>
            <w:top w:w="0" w:type="dxa"/>
            <w:left w:w="10" w:type="dxa"/>
            <w:bottom w:w="0" w:type="dxa"/>
            <w:right w:w="10" w:type="dxa"/>
          </w:tblCellMar>
        </w:tblPrEx>
        <w:trPr>
          <w:trHeight w:val="79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Đồi thông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Pơkôl along hơ ngo; groi along hơ ngo</w:t>
            </w:r>
          </w:p>
        </w:tc>
      </w:tr>
      <w:tr>
        <w:tblPrEx>
          <w:tblCellMar>
            <w:top w:w="0" w:type="dxa"/>
            <w:left w:w="10" w:type="dxa"/>
            <w:bottom w:w="0" w:type="dxa"/>
            <w:right w:w="10" w:type="dxa"/>
          </w:tblCellMar>
        </w:tblPrEx>
        <w:trPr>
          <w:trHeight w:val="389"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Đổi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Tơp lih; plih</w:t>
            </w:r>
          </w:p>
        </w:tc>
      </w:tr>
      <w:tr>
        <w:tblPrEx>
          <w:tblCellMar>
            <w:top w:w="0" w:type="dxa"/>
            <w:left w:w="10" w:type="dxa"/>
            <w:bottom w:w="0" w:type="dxa"/>
            <w:right w:w="10" w:type="dxa"/>
          </w:tblCellMar>
        </w:tblPrEx>
        <w:trPr>
          <w:trHeight w:val="37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Đổi áo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Plih ao; tơp lih ao</w:t>
            </w:r>
          </w:p>
        </w:tc>
      </w:tr>
      <w:tr>
        <w:tblPrEx>
          <w:tblCellMar>
            <w:top w:w="0" w:type="dxa"/>
            <w:left w:w="10" w:type="dxa"/>
            <w:bottom w:w="0" w:type="dxa"/>
            <w:right w:w="10" w:type="dxa"/>
          </w:tblCellMar>
        </w:tblPrEx>
        <w:trPr>
          <w:trHeight w:val="414"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Đổi thừa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Pơanhang; tơpủ</w:t>
            </w:r>
          </w:p>
        </w:tc>
      </w:tr>
      <w:tr>
        <w:tblPrEx>
          <w:tblCellMar>
            <w:top w:w="0" w:type="dxa"/>
            <w:left w:w="10" w:type="dxa"/>
            <w:bottom w:w="0" w:type="dxa"/>
            <w:right w:w="10" w:type="dxa"/>
          </w:tblCellMar>
        </w:tblPrEx>
        <w:trPr>
          <w:trHeight w:val="382"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Đôi diện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Tơtil</w:t>
            </w:r>
          </w:p>
        </w:tc>
      </w:tr>
      <w:tr>
        <w:tblPrEx>
          <w:tblCellMar>
            <w:top w:w="0" w:type="dxa"/>
            <w:left w:w="10" w:type="dxa"/>
            <w:bottom w:w="0" w:type="dxa"/>
            <w:right w:w="10" w:type="dxa"/>
          </w:tblCellMar>
        </w:tblPrEx>
        <w:trPr>
          <w:trHeight w:val="41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Đôi tượng - d</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wã</w:t>
            </w:r>
          </w:p>
        </w:tc>
      </w:tr>
      <w:tr>
        <w:tblPrEx>
          <w:tblCellMar>
            <w:top w:w="0" w:type="dxa"/>
            <w:left w:w="10" w:type="dxa"/>
            <w:bottom w:w="0" w:type="dxa"/>
            <w:right w:w="10" w:type="dxa"/>
          </w:tblCellMar>
        </w:tblPrEx>
        <w:trPr>
          <w:trHeight w:val="37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Đối</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xử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sa; pơma sa</w:t>
            </w:r>
          </w:p>
        </w:tc>
      </w:tr>
      <w:tr>
        <w:tblPrEx>
          <w:tblCellMar>
            <w:top w:w="0" w:type="dxa"/>
            <w:left w:w="10" w:type="dxa"/>
            <w:bottom w:w="0" w:type="dxa"/>
            <w:right w:w="10" w:type="dxa"/>
          </w:tblCellMar>
        </w:tblPrEx>
        <w:trPr>
          <w:trHeight w:val="371"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Khủl</w:t>
            </w:r>
          </w:p>
        </w:tc>
      </w:tr>
      <w:tr>
        <w:tblPrEx>
          <w:tblCellMar>
            <w:top w:w="0" w:type="dxa"/>
            <w:left w:w="10" w:type="dxa"/>
            <w:bottom w:w="0" w:type="dxa"/>
            <w:right w:w="10" w:type="dxa"/>
          </w:tblCellMar>
        </w:tblPrEx>
        <w:trPr>
          <w:trHeight w:val="414"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Yỡl; yâl</w:t>
            </w:r>
          </w:p>
        </w:tc>
      </w:tr>
      <w:tr>
        <w:tblPrEx>
          <w:tblCellMar>
            <w:top w:w="0" w:type="dxa"/>
            <w:left w:w="10" w:type="dxa"/>
            <w:bottom w:w="0" w:type="dxa"/>
            <w:right w:w="10" w:type="dxa"/>
          </w:tblCellMar>
        </w:tblPrEx>
        <w:trPr>
          <w:trHeight w:val="371"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mũ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Yỡl môk</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nón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Yỡl đuãn</w:t>
            </w:r>
          </w:p>
        </w:tc>
      </w:tr>
      <w:tr>
        <w:tblPrEx>
          <w:tblCellMar>
            <w:top w:w="0" w:type="dxa"/>
            <w:left w:w="10" w:type="dxa"/>
            <w:bottom w:w="0" w:type="dxa"/>
            <w:right w:w="10" w:type="dxa"/>
          </w:tblCellMar>
        </w:tblPrEx>
        <w:trPr>
          <w:trHeight w:val="400"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 đốc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Pơdrủt</w:t>
            </w:r>
          </w:p>
        </w:tc>
      </w:tr>
      <w:tr>
        <w:tblPrEx>
          <w:tblCellMar>
            <w:top w:w="0" w:type="dxa"/>
            <w:left w:w="10" w:type="dxa"/>
            <w:bottom w:w="0" w:type="dxa"/>
            <w:right w:w="10" w:type="dxa"/>
          </w:tblCellMar>
        </w:tblPrEx>
        <w:trPr>
          <w:trHeight w:val="385"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 - d</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Pôih</w:t>
            </w:r>
          </w:p>
        </w:tc>
      </w:tr>
      <w:tr>
        <w:tblPrEx>
          <w:tblCellMar>
            <w:top w:w="0" w:type="dxa"/>
            <w:left w:w="10" w:type="dxa"/>
            <w:bottom w:w="0" w:type="dxa"/>
            <w:right w:w="10" w:type="dxa"/>
          </w:tblCellMar>
        </w:tblPrEx>
        <w:trPr>
          <w:trHeight w:val="425"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 đại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Kơtâng ư</w:t>
            </w:r>
          </w:p>
        </w:tc>
      </w:tr>
      <w:tr>
        <w:tblPrEx>
          <w:tblCellMar>
            <w:top w:w="0" w:type="dxa"/>
            <w:left w:w="10" w:type="dxa"/>
            <w:bottom w:w="0" w:type="dxa"/>
            <w:right w:w="10" w:type="dxa"/>
          </w:tblCellMar>
        </w:tblPrEx>
        <w:trPr>
          <w:trHeight w:val="378" w:hRule="atLeast"/>
          <w:jc w:val="center"/>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Đốn - đg</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Kăl</w:t>
            </w:r>
          </w:p>
        </w:tc>
      </w:tr>
      <w:tr>
        <w:tblPrEx>
          <w:tblCellMar>
            <w:top w:w="0" w:type="dxa"/>
            <w:left w:w="10" w:type="dxa"/>
            <w:bottom w:w="0" w:type="dxa"/>
            <w:right w:w="10" w:type="dxa"/>
          </w:tblCellMar>
        </w:tblPrEx>
        <w:trPr>
          <w:trHeight w:val="389" w:hRule="atLeast"/>
          <w:jc w:val="center"/>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Đốn cây - đg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Kăl along</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92" w:lineRule="auto"/>
        <w:sectPr>
          <w:pgSz w:w="8400" w:h="11900"/>
          <w:pgMar w:top="1024" w:right="245" w:bottom="1024" w:left="940" w:header="0" w:footer="3" w:gutter="0"/>
          <w:cols w:space="720" w:num="1"/>
        </w:sectPr>
      </w:pPr>
    </w:p>
    <w:p>
      <w:pPr>
        <w:spacing w:line="122" w:lineRule="auto"/>
        <w:rPr>
          <w:sz w:val="10"/>
          <w:szCs w:val="10"/>
        </w:rPr>
        <w:sectPr>
          <w:footerReference r:id="rId76" w:type="first"/>
          <w:footerReference r:id="rId74" w:type="default"/>
          <w:footerReference r:id="rId75" w:type="even"/>
          <w:pgSz w:w="8400" w:h="11900"/>
          <w:pgMar w:top="964" w:right="0" w:bottom="1679" w:left="0"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0"/>
          <w:szCs w:val="10"/>
        </w:rPr>
      </w:pPr>
    </w:p>
    <w:tbl>
      <w:tblPr>
        <w:tblStyle w:val="112"/>
        <w:tblW w:w="636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73"/>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Đông đúc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Ke`t keng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Đông vui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pôl chơt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bào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pơlẽi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bằng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hnă</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pơnglễi; char dơhnă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ca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hơdai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hồ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hồ quay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 dãr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hương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Minh tơring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khởi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Hơdai iung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nghĩa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Hơdai plẽi nâr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thanh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 hơdai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tình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Lăp jơ 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 jơ hngâm; drỡng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Đồng ý làm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Drỡng pơm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Đông đất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Đông lá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Bôi hla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gỡp</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sơ gỡp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cơ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đậy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pỡ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lực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Pôm jơ 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tác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Hơvât</w:t>
            </w:r>
          </w:p>
        </w:tc>
      </w:tr>
    </w:tbl>
    <w:p>
      <w:pPr>
        <w:jc w:val="center"/>
        <w:rPr>
          <w:sz w:val="2"/>
          <w:szCs w:val="2"/>
        </w:rPr>
      </w:pPr>
    </w:p>
    <w:p>
      <w:pPr>
        <w:rPr>
          <w:sz w:val="2"/>
          <w:szCs w:val="2"/>
        </w:rPr>
      </w:pPr>
    </w:p>
    <w:tbl>
      <w:tblPr>
        <w:tblStyle w:val="113"/>
        <w:tblW w:w="636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5"/>
        <w:gridCol w:w="4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từ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Nỡr pơ wihỉ plei nâr pơvih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vật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tơrong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Động viên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Anhồng lăm soh muih pơm mir.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7"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Along kram òu lơ păng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Sôch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Sut sôch lăm ti 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Đốt củi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Soh along ünh; soh reh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Đốt lửa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Soh ủnh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Đốt rác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Soh pôi bruih brăm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Đốt tre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Păng kram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Đột ngột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Hrẽi hrẽi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Đột nhiên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Chrêng chrangỉ blư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Đột xuất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Kăl dang 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Dă biỡ; dă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Đỡ chưa</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Dam dă hiỡ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Đỡ đần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Gủm ba; chẽp kảl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Đỡ hơn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Dă hiỡ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Đỡ rồi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Dă biỡ bơih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Đời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Chăl</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jơ hnơr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Đời sống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Arih 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Đợi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w:t>
            </w:r>
          </w:p>
        </w:tc>
      </w:tr>
    </w:tbl>
    <w:p>
      <w:pPr>
        <w:jc w:val="center"/>
        <w:rPr>
          <w:sz w:val="2"/>
          <w:szCs w:val="2"/>
        </w:rPr>
      </w:pPr>
    </w:p>
    <w:p>
      <w:pPr>
        <w:rPr>
          <w:sz w:val="2"/>
          <w:szCs w:val="2"/>
        </w:rPr>
      </w:pPr>
    </w:p>
    <w:tbl>
      <w:tblPr>
        <w:tblStyle w:val="114"/>
        <w:tblW w:w="614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8"/>
        <w:gridCol w:w="3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đợi bạn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mo" w:hAnsi="Arimo" w:eastAsia="Arimo" w:cs="Arimo"/>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 bôl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Đợi em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đợi nó</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 hap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Gô 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Đơn độc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Hơdrô`; adrô`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Đơn giản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Yôk yak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Đơn thuốc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ar tơb`ôh măt pơgang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to`ng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 đưa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Teh tong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 đủ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Đủ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Mah; tôm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Đủ bữa nay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Pơvat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Đủ rồi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Mah bơih; tôm bơih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Đùa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Hơnul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Đùa giỡn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Pơngie`l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Đũa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duơh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Đũa cả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Pơnai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Đúc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Đúc chiêng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Hling chêng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Đúc xoong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Hling 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Đục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Tơkôl; kơxo`k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Đục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Bo`k</w:t>
            </w:r>
          </w:p>
        </w:tc>
      </w:tr>
    </w:tbl>
    <w:p>
      <w:pPr>
        <w:jc w:val="center"/>
        <w:rPr>
          <w:sz w:val="2"/>
          <w:szCs w:val="2"/>
        </w:rPr>
      </w:pPr>
    </w:p>
    <w:p>
      <w:pPr>
        <w:rPr>
          <w:sz w:val="2"/>
          <w:szCs w:val="2"/>
        </w:rPr>
      </w:pPr>
    </w:p>
    <w:tbl>
      <w:tblPr>
        <w:tblStyle w:val="115"/>
        <w:tblW w:w="618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9"/>
        <w:gridCol w:w="39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Đục gỗ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Bõk târ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Đục nước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Tơkôl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Đùi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Đùm bọc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Tơlãng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Đun nước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Rỡ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Đung đưa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Dẽng dõng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B`lep; trõ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Đúng đắn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 hlep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Đúng hơn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 loi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Đúng lời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B`lep nơr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Đúng mùa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Lăp pơyan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Đúng rồi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B`lep bơih; tro` bơih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Đúng sự thật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 tơpă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Đuô"c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Hơpaih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Druh</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pơdor; puh; tơdruh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bắt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Druh rôp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bò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Puh 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đi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Puh tơveh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Tơdruh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ra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theo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Druh kiỡ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Đuổi việc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Tơlẽch tơdrong jang</w:t>
            </w:r>
          </w:p>
        </w:tc>
      </w:tr>
    </w:tbl>
    <w:p>
      <w:pPr>
        <w:jc w:val="center"/>
        <w:rPr>
          <w:sz w:val="2"/>
          <w:szCs w:val="2"/>
        </w:rPr>
      </w:pPr>
    </w:p>
    <w:p>
      <w:pPr>
        <w:rPr>
          <w:sz w:val="2"/>
          <w:szCs w:val="2"/>
        </w:rPr>
      </w:pPr>
    </w:p>
    <w:tbl>
      <w:tblPr>
        <w:tblStyle w:val="116"/>
        <w:tblW w:w="621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73"/>
        <w:gridCol w:w="37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Đuôi sức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kẽ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Đút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Đưa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Đưa cho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Đưa cơm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mơ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gridSpan w:val="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Đưa cơm nguôi chết-đg </w:t>
            </w:r>
            <w:r>
              <w:rPr>
                <w:rFonts w:ascii="Times New Roman" w:hAnsi="Times New Roman" w:eastAsia="Times New Roman" w:cs="Times New Roman"/>
                <w:b w:val="0"/>
                <w:i/>
                <w:smallCaps w:val="0"/>
                <w:strike w:val="0"/>
                <w:color w:val="000000"/>
                <w:sz w:val="30"/>
                <w:szCs w:val="30"/>
                <w:u w:val="none"/>
                <w:shd w:val="clear" w:fill="auto"/>
                <w:vertAlign w:val="baseline"/>
                <w:rtl w:val="0"/>
              </w:rPr>
              <w:t>Ba mơh atâu</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ba por atâu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Đưa đón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ba brốk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Đưa lên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Đưa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Đứa bé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 hơioh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Đứa trẻ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Đe hơioh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Đực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Đực thiến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Tơno kreo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Đừng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Anẽ</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Đừng đi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Anẽ yak</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năm nẽ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Đừng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làm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Anẽ pơm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Đừng lấy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Nẽ iõk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Đừng nên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Pih pang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Đừng nghịch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Anẽ bơhle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Đừng phá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Anẽ ngỡr; nẽ ngâr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Đứng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Đứng một chỗ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Dâng mình tơnỡng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Đứng dậy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Iung</w:t>
            </w:r>
          </w:p>
        </w:tc>
      </w:tr>
    </w:tbl>
    <w:p>
      <w:pPr>
        <w:jc w:val="center"/>
        <w:rPr>
          <w:sz w:val="2"/>
          <w:szCs w:val="2"/>
        </w:rPr>
      </w:pPr>
    </w:p>
    <w:p>
      <w:pPr>
        <w:rPr>
          <w:sz w:val="2"/>
          <w:szCs w:val="2"/>
        </w:rPr>
      </w:pPr>
    </w:p>
    <w:tbl>
      <w:tblPr>
        <w:tblStyle w:val="117"/>
        <w:tblW w:w="63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39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Đứng ngay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Chrỡt dỡng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Đựng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Được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Được đấy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Ku`m bưh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Được làm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Được nói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Gơh pơma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Si`k - Đak ngam lơ si`k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Trong õu năm tơyơ?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cái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glung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cái lớn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tih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cát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Sĩk chuơh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cong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đõng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dài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đá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tơmo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đất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teh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đi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yak; trong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hầm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Trôm sơ 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hẻm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chem chom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làng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pơlẽi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lôi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kơ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nhỏ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'yẽ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nhựa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tăk su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Đường núi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kông</w:t>
            </w:r>
          </w:p>
        </w:tc>
      </w:tr>
    </w:tbl>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đak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gre u`nh</w:t>
      </w:r>
      <w:r>
        <mc:AlternateContent>
          <mc:Choice Requires="wps">
            <w:drawing>
              <wp:anchor distT="0" distB="243205" distL="63500" distR="187325" simplePos="0" relativeHeight="251659264" behindDoc="0" locked="0" layoutInCell="1" allowOverlap="1">
                <wp:simplePos x="0" y="0"/>
                <wp:positionH relativeFrom="column">
                  <wp:posOffset>76200</wp:posOffset>
                </wp:positionH>
                <wp:positionV relativeFrom="paragraph">
                  <wp:posOffset>-329565</wp:posOffset>
                </wp:positionV>
                <wp:extent cx="1515745" cy="2232660"/>
                <wp:effectExtent l="0" t="0" r="0" b="0"/>
                <wp:wrapSquare wrapText="right"/>
                <wp:docPr id="43" name="Rectangles 43"/>
                <wp:cNvGraphicFramePr/>
                <a:graphic xmlns:a="http://schemas.openxmlformats.org/drawingml/2006/main">
                  <a:graphicData uri="http://schemas.microsoft.com/office/word/2010/wordprocessingShape">
                    <wps:wsp>
                      <wps:cNvSpPr/>
                      <wps:spPr>
                        <a:xfrm>
                          <a:off x="4592890" y="2668433"/>
                          <a:ext cx="1506220" cy="2223135"/>
                        </a:xfrm>
                        <a:prstGeom prst="rect">
                          <a:avLst/>
                        </a:prstGeom>
                        <a:noFill/>
                        <a:ln>
                          <a:noFill/>
                        </a:ln>
                      </wps:spPr>
                      <wps:txbx>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Đường nước - d Đường sắt –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Đường trơn - d Đường uốn lượn - d Đường vắng vẻ - d Đưởng vòng - d Đường xa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Đứ: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Đút chân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Đtft đường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Đứt tay - đg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6pt;margin-top:-25.95pt;height:175.8pt;width:119.35pt;mso-wrap-distance-bottom:19.15pt;mso-wrap-distance-left:5pt;mso-wrap-distance-right:14.75pt;mso-wrap-distance-top:0pt;z-index:251659264;mso-width-relative:page;mso-height-relative:page;" filled="f" stroked="f" coordsize="21600,21600" o:gfxdata="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DqreDaAAAACgEA&#10;AA8AAAAAAAAAAQAgAAAAIgAAAGRycy9kb3ducmV2LnhtbFBLAQIUABQAAAAIAIdO4kBXBuE53wEA&#10;AMIDAAAOAAAAAAAAAAEAIAAAACkBAABkcnMvZTJvRG9jLnhtbFBLBQYAAAAABgAGAFkBAAB6BQAA&#10;AAA=&#10;">
                <v:fill on="f" focussize="0,0"/>
                <v:stroke on="f"/>
                <v:imagedata o:title=""/>
                <o:lock v:ext="edit" aspectratio="f"/>
                <v:textbox inset="0mm,0mm,0mm,0mm">
                  <w:txbxContent>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Đường nước - d Đường sắt – d</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 Đường trơn - d Đường uốn lượn - d Đường vắng vẻ - d Đưởng vòng - d Đường xa - d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Đứ: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Đút chân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 xml:space="preserve">Đtft đường - đg </w:t>
                      </w:r>
                    </w:p>
                    <w:p>
                      <w:pPr>
                        <w:spacing w:before="0" w:after="0" w:line="388" w:lineRule="auto"/>
                        <w:ind w:left="0" w:right="0" w:firstLine="0"/>
                        <w:jc w:val="left"/>
                      </w:pPr>
                      <w:r>
                        <w:rPr>
                          <w:rFonts w:ascii="Times New Roman" w:hAnsi="Times New Roman" w:eastAsia="Times New Roman" w:cs="Times New Roman"/>
                          <w:b w:val="0"/>
                          <w:i w:val="0"/>
                          <w:smallCaps w:val="0"/>
                          <w:strike w:val="0"/>
                          <w:color w:val="000000"/>
                          <w:sz w:val="28"/>
                          <w:vertAlign w:val="baseline"/>
                        </w:rPr>
                        <w:t>Đứt tay - đg</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tơ sẽr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kơduing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rơvỡng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kuẽch; trong wing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adaih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Kơtễch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Hiẽt jâng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Kơtẽch trong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type w:val="continuous"/>
          <w:pgSz w:w="8400" w:h="11900"/>
          <w:pgMar w:top="964" w:right="1158" w:bottom="1679" w:left="870"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Hiẽt ti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18"/>
        <w:tblW w:w="479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48"/>
        <w:gridCol w:w="27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trPr>
        <w:tc>
          <w:p>
            <w:pPr>
              <w:rPr>
                <w:sz w:val="10"/>
                <w:szCs w:val="10"/>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val="0"/>
                <w:smallCaps w:val="0"/>
                <w:strike w:val="0"/>
                <w:color w:val="000000"/>
                <w:sz w:val="44"/>
                <w:szCs w:val="44"/>
                <w:u w:val="none"/>
                <w:shd w:val="clear" w:fill="auto"/>
                <w:vertAlign w:val="baseline"/>
                <w:rtl w:val="0"/>
              </w:rPr>
              <w:t>E 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Elệ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 ngại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 thẹn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Kơdỡ</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mơlâu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Em dâu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Mi; duch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Em đẹp gái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Oh alâng tơpă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Em nuôi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Oh tơmăm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Em rể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Em ruột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Oh pôm mẽ b`ă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Em út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Oh hơdruch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Ém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Ôn; kơdâp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Eo hẹp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b`ah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Eo lưng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Kơiẽng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rơhiẽu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Éo le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Ép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Ép buộc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Ép giá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7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Pơjuă</w:t>
            </w:r>
          </w:p>
        </w:tc>
      </w:tr>
    </w:tbl>
    <w:p>
      <w:pPr>
        <w:rPr>
          <w:sz w:val="2"/>
          <w:szCs w:val="2"/>
        </w:rPr>
      </w:pPr>
    </w:p>
    <w:p>
      <w:pPr>
        <w:rPr>
          <w:sz w:val="2"/>
          <w:szCs w:val="2"/>
        </w:rPr>
        <w:sectPr>
          <w:pgSz w:w="8400" w:h="11900"/>
          <w:pgMar w:top="1424" w:right="1221" w:bottom="1424" w:left="807"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19"/>
        <w:tblW w:w="5868" w:type="dxa"/>
        <w:tblInd w:w="-10" w:type="dxa"/>
        <w:tblLayout w:type="fixed"/>
        <w:tblCellMar>
          <w:top w:w="0" w:type="dxa"/>
          <w:left w:w="10" w:type="dxa"/>
          <w:bottom w:w="0" w:type="dxa"/>
          <w:right w:w="10" w:type="dxa"/>
        </w:tblCellMar>
      </w:tblPr>
      <w:tblGrid>
        <w:gridCol w:w="2034"/>
        <w:gridCol w:w="3834"/>
      </w:tblGrid>
      <w:tr>
        <w:tblPrEx>
          <w:tblCellMar>
            <w:top w:w="0" w:type="dxa"/>
            <w:left w:w="10" w:type="dxa"/>
            <w:bottom w:w="0" w:type="dxa"/>
            <w:right w:w="10" w:type="dxa"/>
          </w:tblCellMar>
        </w:tblPrEx>
        <w:trPr>
          <w:trHeight w:val="644" w:hRule="atLeast"/>
        </w:trPr>
        <w:tc>
          <w:tcPr>
            <w:shd w:val="clear" w:color="auto" w:fill="FFFFFF"/>
          </w:tcPr>
          <w:p>
            <w:pPr>
              <w:rPr>
                <w:sz w:val="10"/>
                <w:szCs w:val="10"/>
              </w:rPr>
            </w:pP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val="0"/>
                <w:smallCaps w:val="0"/>
                <w:strike w:val="0"/>
                <w:color w:val="000000"/>
                <w:sz w:val="44"/>
                <w:szCs w:val="44"/>
                <w:u w:val="none"/>
                <w:shd w:val="clear" w:fill="auto"/>
                <w:vertAlign w:val="baseline"/>
                <w:rtl w:val="0"/>
              </w:rPr>
              <w:t>E ê</w:t>
            </w:r>
          </w:p>
        </w:tc>
      </w:tr>
      <w:tr>
        <w:tblPrEx>
          <w:tblCellMar>
            <w:top w:w="0" w:type="dxa"/>
            <w:left w:w="10" w:type="dxa"/>
            <w:bottom w:w="0" w:type="dxa"/>
            <w:right w:w="10" w:type="dxa"/>
          </w:tblCellMar>
        </w:tblPrEx>
        <w:trPr>
          <w:trHeight w:val="601" w:hRule="atLeast"/>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Ê</w:t>
            </w:r>
          </w:p>
        </w:tc>
      </w:tr>
      <w:tr>
        <w:tblPrEx>
          <w:tblCellMar>
            <w:top w:w="0" w:type="dxa"/>
            <w:left w:w="10" w:type="dxa"/>
            <w:bottom w:w="0" w:type="dxa"/>
            <w:right w:w="10" w:type="dxa"/>
          </w:tblCellMar>
        </w:tblPrEx>
        <w:trPr>
          <w:trHeight w:val="385"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 hề</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Rơkah rơkai</w:t>
            </w:r>
          </w:p>
        </w:tc>
      </w:tr>
      <w:tr>
        <w:tblPrEx>
          <w:tblCellMar>
            <w:top w:w="0" w:type="dxa"/>
            <w:left w:w="10" w:type="dxa"/>
            <w:bottom w:w="0" w:type="dxa"/>
            <w:right w:w="10" w:type="dxa"/>
          </w:tblCellMar>
        </w:tblPrEx>
        <w:trPr>
          <w:trHeight w:val="389"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Êm</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Hơbôn; rơrnơt; sơ bôn</w:t>
            </w:r>
          </w:p>
        </w:tc>
      </w:tr>
      <w:tr>
        <w:tblPrEx>
          <w:tblCellMar>
            <w:top w:w="0" w:type="dxa"/>
            <w:left w:w="10" w:type="dxa"/>
            <w:bottom w:w="0" w:type="dxa"/>
            <w:right w:w="10" w:type="dxa"/>
          </w:tblCellMar>
        </w:tblPrEx>
        <w:trPr>
          <w:trHeight w:val="389"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Êm ả</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Hơbôn hơbo`</w:t>
            </w:r>
          </w:p>
        </w:tc>
      </w:tr>
      <w:tr>
        <w:tblPrEx>
          <w:tblCellMar>
            <w:top w:w="0" w:type="dxa"/>
            <w:left w:w="10" w:type="dxa"/>
            <w:bottom w:w="0" w:type="dxa"/>
            <w:right w:w="10" w:type="dxa"/>
          </w:tblCellMar>
        </w:tblPrEx>
        <w:trPr>
          <w:trHeight w:val="396"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Êm ấm</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Hiôk rơnuk</w:t>
            </w:r>
          </w:p>
        </w:tc>
      </w:tr>
      <w:tr>
        <w:tblPrEx>
          <w:tblCellMar>
            <w:top w:w="0" w:type="dxa"/>
            <w:left w:w="10" w:type="dxa"/>
            <w:bottom w:w="0" w:type="dxa"/>
            <w:right w:w="10" w:type="dxa"/>
          </w:tblCellMar>
        </w:tblPrEx>
        <w:trPr>
          <w:trHeight w:val="414" w:hRule="atLeast"/>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Êm dịu</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Rơrnơt; rơngơp</w:t>
            </w:r>
          </w:p>
        </w:tc>
      </w:tr>
      <w:tr>
        <w:tblPrEx>
          <w:tblCellMar>
            <w:top w:w="0" w:type="dxa"/>
            <w:left w:w="10" w:type="dxa"/>
            <w:bottom w:w="0" w:type="dxa"/>
            <w:right w:w="10" w:type="dxa"/>
          </w:tblCellMar>
        </w:tblPrEx>
        <w:trPr>
          <w:trHeight w:val="382"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Êm đềm</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Rơdỡ</w:t>
            </w:r>
          </w:p>
        </w:tc>
      </w:tr>
      <w:tr>
        <w:tblPrEx>
          <w:tblCellMar>
            <w:top w:w="0" w:type="dxa"/>
            <w:left w:w="10" w:type="dxa"/>
            <w:bottom w:w="0" w:type="dxa"/>
            <w:right w:w="10" w:type="dxa"/>
          </w:tblCellMar>
        </w:tblPrEx>
        <w:trPr>
          <w:trHeight w:val="407"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Êm ru</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Lung rơmuăn</w:t>
            </w:r>
          </w:p>
        </w:tc>
      </w:tr>
      <w:tr>
        <w:tblPrEx>
          <w:tblCellMar>
            <w:top w:w="0" w:type="dxa"/>
            <w:left w:w="10" w:type="dxa"/>
            <w:bottom w:w="0" w:type="dxa"/>
            <w:right w:w="10" w:type="dxa"/>
          </w:tblCellMar>
        </w:tblPrEx>
        <w:trPr>
          <w:trHeight w:val="371"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Êm tai</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Hơb`ôn đon</w:t>
            </w:r>
          </w:p>
        </w:tc>
      </w:tr>
      <w:tr>
        <w:tblPrEx>
          <w:tblCellMar>
            <w:top w:w="0" w:type="dxa"/>
            <w:left w:w="10" w:type="dxa"/>
            <w:bottom w:w="0" w:type="dxa"/>
            <w:right w:w="10" w:type="dxa"/>
          </w:tblCellMar>
        </w:tblPrEx>
        <w:trPr>
          <w:trHeight w:val="385"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E</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hlot</w:t>
            </w:r>
          </w:p>
        </w:tc>
      </w:tr>
      <w:tr>
        <w:tblPrEx>
          <w:tblCellMar>
            <w:top w:w="0" w:type="dxa"/>
            <w:left w:w="10" w:type="dxa"/>
            <w:bottom w:w="0" w:type="dxa"/>
            <w:right w:w="10" w:type="dxa"/>
          </w:tblCellMar>
        </w:tblPrEx>
        <w:trPr>
          <w:trHeight w:val="400"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Ế ẩm</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Hơâm hơăm; pă hlot</w:t>
            </w:r>
          </w:p>
        </w:tc>
      </w:tr>
      <w:tr>
        <w:tblPrEx>
          <w:tblCellMar>
            <w:top w:w="0" w:type="dxa"/>
            <w:left w:w="10" w:type="dxa"/>
            <w:bottom w:w="0" w:type="dxa"/>
            <w:right w:w="10" w:type="dxa"/>
          </w:tblCellMar>
        </w:tblPrEx>
        <w:trPr>
          <w:trHeight w:val="385" w:hRule="atLeast"/>
        </w:trPr>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Ếch</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Kưt</w:t>
            </w:r>
          </w:p>
        </w:tc>
      </w:tr>
      <w:tr>
        <w:tblPrEx>
          <w:tblCellMar>
            <w:top w:w="0" w:type="dxa"/>
            <w:left w:w="10" w:type="dxa"/>
            <w:bottom w:w="0" w:type="dxa"/>
            <w:right w:w="10" w:type="dxa"/>
          </w:tblCellMar>
        </w:tblPrEx>
        <w:trPr>
          <w:trHeight w:val="385" w:hRule="atLeast"/>
        </w:trPr>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Êch ương</w:t>
            </w:r>
          </w:p>
        </w:tc>
        <w:tc>
          <w:tcPr>
            <w:shd w:val="clear" w:color="auto" w:fill="FFFFFF"/>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9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Kưt kông</w:t>
            </w:r>
          </w:p>
        </w:tc>
      </w:tr>
    </w:tbl>
    <w:p>
      <w:pPr>
        <w:rPr>
          <w:sz w:val="2"/>
          <w:szCs w:val="2"/>
        </w:rPr>
      </w:pPr>
    </w:p>
    <w:p>
      <w:pPr>
        <w:rPr>
          <w:sz w:val="2"/>
          <w:szCs w:val="2"/>
        </w:rPr>
        <w:sectPr>
          <w:pgSz w:w="8400" w:h="11900"/>
          <w:pgMar w:top="1560" w:right="1179" w:bottom="1560" w:left="848"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20"/>
        <w:tblW w:w="626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31"/>
        <w:gridCol w:w="37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p>
            <w:pPr>
              <w:jc w:val="center"/>
              <w:rPr>
                <w:sz w:val="10"/>
                <w:szCs w:val="10"/>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val="0"/>
                <w:smallCaps w:val="0"/>
                <w:strike w:val="0"/>
                <w:color w:val="000000"/>
                <w:sz w:val="30"/>
                <w:szCs w:val="30"/>
                <w:u w:val="none"/>
                <w:shd w:val="clear" w:fill="auto"/>
                <w:vertAlign w:val="baseline"/>
                <w:rtl w:val="0"/>
              </w:rPr>
              <w:t>Gg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Gà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ấp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anẫm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con-d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iẽ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Gà </w:t>
            </w:r>
            <w:r>
              <w:rPr>
                <w:rFonts w:ascii="Times New Roman" w:hAnsi="Times New Roman" w:eastAsia="Times New Roman" w:cs="Times New Roman"/>
                <w:b/>
                <w:i w:val="0"/>
                <w:smallCaps w:val="0"/>
                <w:strike w:val="0"/>
                <w:color w:val="000000"/>
                <w:sz w:val="30"/>
                <w:szCs w:val="30"/>
                <w:u w:val="none"/>
                <w:shd w:val="clear" w:fill="auto"/>
                <w:vertAlign w:val="baseline"/>
                <w:rtl w:val="0"/>
              </w:rPr>
              <w:t xml:space="preserve">cồ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dơmông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chọi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chơ choh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đá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chơ choh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đen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gáy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Iẽr 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mái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iông; iẽr akăn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trắng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mong; 1er ko`k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trông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dơmông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 trống thiến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Ie`r dơmông kreo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Gả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Gả chồng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Rỡng ăn drõ nglo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Gả con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Rỡng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Gả con gái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Rỡng kon drõ 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Gã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Oẽi lăng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Anho`ng 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jc w:val="center"/>
              <w:rPr>
                <w:sz w:val="10"/>
                <w:szCs w:val="10"/>
              </w:rPr>
            </w:pP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 oẽi lăng trong</w:t>
            </w:r>
          </w:p>
        </w:tc>
      </w:tr>
    </w:tbl>
    <w:p>
      <w:pPr>
        <w:jc w:val="center"/>
        <w:rPr>
          <w:sz w:val="2"/>
          <w:szCs w:val="2"/>
        </w:rPr>
      </w:pPr>
    </w:p>
    <w:p>
      <w:pPr>
        <w:rPr>
          <w:sz w:val="2"/>
          <w:szCs w:val="2"/>
        </w:rPr>
        <w:sectPr>
          <w:pgSz w:w="8400" w:h="11900"/>
          <w:pgMar w:top="1495" w:right="1120" w:bottom="1495" w:left="1020"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71"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Gác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71"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Gác chân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371" w:line="28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Gạc nai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Gạch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Gạch làm nhà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Gạch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Gạch dưới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Gạch tên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Gạch chân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Gai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Gai tre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Gài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Gài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bẫy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Gài chông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Gài người - đg </w:t>
      </w:r>
      <w:r>
        <w:rPr>
          <w:rFonts w:ascii="Times New Roman" w:hAnsi="Times New Roman" w:eastAsia="Times New Roman" w:cs="Times New Roman"/>
          <w:b w:val="0"/>
          <w:i/>
          <w:smallCaps w:val="0"/>
          <w:strike w:val="0"/>
          <w:color w:val="000000"/>
          <w:sz w:val="26"/>
          <w:szCs w:val="26"/>
          <w:u w:val="none"/>
          <w:shd w:val="clear" w:fill="auto"/>
          <w:vertAlign w:val="baseline"/>
          <w:rtl w:val="0"/>
        </w:rPr>
        <w:t>ị&lt;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Gãi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Gãi đầu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Gãi lưng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Gãi ngứa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Gãi tai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Gái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Gái trai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Tăl - Oh tăl jâng to`k ako`u i`nh.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Tãl jâng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Ake juẽi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Gõch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Gõch pơm hnam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Gat gah ala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Gat anăn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Gat jâng chư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Jơla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Jơla kram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Đăk akap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Đăk hro`ng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Đăk bơngai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Kơkach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Kơkach kơl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Kơkach kơdu`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Kơkach đơđik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Kơkach đon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Drõ kăn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168" w:right="1712" w:bottom="1168" w:left="200" w:header="0" w:footer="3" w:gutter="0"/>
          <w:cols w:equalWidth="0" w:num="2">
            <w:col w:w="2930" w:space="626"/>
            <w:col w:w="2930"/>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Dro` kăn Dro` nglo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21"/>
        <w:tblW w:w="60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7"/>
        <w:gridCol w:w="35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 bò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Klơm rơmo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 dạ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Jơlư</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nuih; pân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 gà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Klơm 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 heo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Klơm nhũng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 1Ì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du`n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Gàn dở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Hơđa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Gang tay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Sơđa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Ganh đua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Pơhloh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Jơlõng</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anong; hôno`ng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Gánh gạo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lo`ng phe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Gánh heo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Jơlõng nhũng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Gánh lúa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lõng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Gánh nhiệm vụ</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Anong tơdrong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Gánh nước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Anong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Gào thét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drăi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Gáo múc 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Tơnõk sõ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Gạo không gãy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Phe hơlom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Gạo mới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Phe hle</w:t>
            </w:r>
          </w:p>
        </w:tc>
      </w:tr>
    </w:tbl>
    <w:p>
      <w:pPr>
        <w:jc w:val="center"/>
        <w:rPr>
          <w:sz w:val="2"/>
          <w:szCs w:val="2"/>
        </w:rPr>
      </w:pPr>
    </w:p>
    <w:p>
      <w:pPr>
        <w:rPr>
          <w:sz w:val="2"/>
          <w:szCs w:val="2"/>
        </w:rPr>
        <w:sectPr>
          <w:pgSz w:w="8400" w:h="11900"/>
          <w:pgMar w:top="1086" w:right="1298" w:bottom="1086" w:left="1004"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Gạo nếp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Gạo nở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Gạo tẻ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Gạt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Gay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Gay gắt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Gay go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Gãy -dg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Gãy cây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Gãy chân - đg Gãy tay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Gãy xương - đg Gáy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Gáy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Gặm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Gặm xương - đg Gắng gượng - đg Gắp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Gặp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Gặp gỡ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Gặp mặt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Gặp nhau - đg Gắt gỏng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Phe tơyông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Phe pơpông Phe arăng </w:t>
      </w:r>
      <w:r>
        <w:rPr>
          <w:rFonts w:ascii="Times New Roman" w:hAnsi="Times New Roman" w:eastAsia="Times New Roman" w:cs="Times New Roman"/>
          <w:b/>
          <w:i/>
          <w:smallCaps w:val="0"/>
          <w:strike w:val="0"/>
          <w:color w:val="000000"/>
          <w:sz w:val="32"/>
          <w:szCs w:val="32"/>
          <w:u w:val="none"/>
          <w:shd w:val="clear" w:fill="auto"/>
          <w:vertAlign w:val="baseline"/>
          <w:rtl w:val="0"/>
        </w:rPr>
        <w:t xml:space="preserve">Tươh; </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rĩ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Krưp dêh Tơnap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Tơgỡ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Tơgỡ along Tơgỡ jâng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Tơgỡ ti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Tơgỡ kơting Kong kõi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Ồ - Ie`r õ.</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Rẽn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Rèn kơrting Adrin drăi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Gep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Tơbỡp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20" w:right="2878" w:bottom="1020" w:left="698" w:header="0" w:footer="3" w:gutter="0"/>
          <w:cols w:equalWidth="0" w:num="2">
            <w:col w:w="2023" w:space="778"/>
            <w:col w:w="2023"/>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Tơbỡp băl Tơbỡp măt Tơhỡp băl </w:t>
      </w:r>
      <w:r>
        <w:rPr>
          <w:rFonts w:ascii="Times New Roman" w:hAnsi="Times New Roman" w:eastAsia="Times New Roman" w:cs="Times New Roman"/>
          <w:b/>
          <w:i/>
          <w:smallCaps w:val="0"/>
          <w:strike w:val="0"/>
          <w:color w:val="000000"/>
          <w:sz w:val="32"/>
          <w:szCs w:val="32"/>
          <w:u w:val="none"/>
          <w:shd w:val="clear" w:fill="auto"/>
          <w:vertAlign w:val="baseline"/>
          <w:rtl w:val="0"/>
        </w:rPr>
        <w:t>Pơkoh ; huan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22"/>
        <w:tblW w:w="63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7"/>
        <w:gridCol w:w="3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Gặt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Kăt; yuă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Gặt lúa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Yuă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Kơrôm; rim rôm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Grẽnh</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Kon ko` sư gẽnh ĩnh lih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Gầm gừ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Gầm thét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Ôr tơ ke`ch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Gân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Gân chân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Huan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Gân tay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Huan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Gần đến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jễ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Gần gũi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jễ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Gần tắt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Wã jễ păt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Gấp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châp</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chỡp</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Oh chỡp sôm ao mă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Gấp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Gấp 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Chỡp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Gấp chăn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Chỡp khăn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Gấp mùng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Chỡp kơmung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Gấp đôi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Gập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châp</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klâp</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kơchôt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Gấu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Chơgơu</w:t>
            </w:r>
          </w:p>
        </w:tc>
      </w:tr>
    </w:tbl>
    <w:p>
      <w:pPr>
        <w:jc w:val="center"/>
        <w:rPr>
          <w:sz w:val="2"/>
          <w:szCs w:val="2"/>
        </w:rPr>
      </w:pPr>
    </w:p>
    <w:p>
      <w:pPr>
        <w:rPr>
          <w:sz w:val="2"/>
          <w:szCs w:val="2"/>
        </w:rPr>
        <w:sectPr>
          <w:pgSz w:w="8400" w:h="11900"/>
          <w:pgMar w:top="945" w:right="1140" w:bottom="945" w:left="945"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Gấu chó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Gấu đen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Gấu heo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Gấu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ngựa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Gấu nuôi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Gây cản trở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Gây chuyện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Gây dựng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Gây gổ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Gây sự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Gầy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Gầy guộc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Gầy ốm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Gẩy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Gậy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Gè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Gè cổ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Gè mới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Ghè quý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Ghè rượu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Ghẻ -t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Ghẻ nở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Ghé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Chơgơu kõ</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Chơgơu găm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Chơgơu nhũng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Chơgơu axeh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Chơgơu rong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Pơjual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Chă tơdrong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Tơiung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Hơvẽng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Chã tơhil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Chơvong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Rơnhong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Along jra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Ge so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Ge hle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Ge gĩt; ge jơ lông Ge tơdrô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Đơđik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footerReference r:id="rId79" w:type="first"/>
          <w:footerReference r:id="rId77" w:type="default"/>
          <w:footerReference r:id="rId78" w:type="even"/>
          <w:pgSz w:w="8400" w:h="11900"/>
          <w:pgMar w:top="1066" w:right="2083" w:bottom="1066" w:left="953" w:header="0" w:footer="3" w:gutter="0"/>
          <w:cols w:equalWidth="0" w:num="2">
            <w:col w:w="2455" w:space="454"/>
            <w:col w:w="2455"/>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Đơđik tơb`och Drong găn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23"/>
        <w:tblW w:w="652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44"/>
        <w:gridCol w:w="4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Ghé vào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Ghen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Ghen chồng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Gar klo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Ghen tị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anhẽng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Ghen vợ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Gơr hơkăn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Ghép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Ghép cây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Pơgop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Areh; hơreh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Ghét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Mơgrỉ; pơgrỉ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Ghét lắm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Areh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Ghê gớm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Krưp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Ghê rỢn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Hơli hơdrôp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Ghê sợ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Hơli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Ghê tởm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Mơdơr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Ghế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Tăng 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Ghế mềm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Tăng do` hyủ hyủ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Ghi nhận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Chih io`k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Ghi nhớ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Chih b`lo`k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Kiơ; </w:t>
            </w: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yã </w:t>
            </w:r>
            <w:r>
              <w:rPr>
                <w:rFonts w:ascii="Times New Roman" w:hAnsi="Times New Roman" w:eastAsia="Times New Roman" w:cs="Times New Roman"/>
                <w:b w:val="0"/>
                <w:i/>
                <w:smallCaps w:val="0"/>
                <w:strike w:val="0"/>
                <w:color w:val="000000"/>
                <w:sz w:val="30"/>
                <w:szCs w:val="30"/>
                <w:u w:val="none"/>
                <w:shd w:val="clear" w:fill="auto"/>
                <w:vertAlign w:val="baseline"/>
                <w:rtl w:val="0"/>
              </w:rPr>
              <w:t>kiơ- Anhồng krao kiơ?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Gì-d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Dủch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Gĩ-d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Brưng; gơxang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 cầm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tơ rong</w:t>
            </w:r>
          </w:p>
        </w:tc>
      </w:tr>
    </w:tbl>
    <w:p>
      <w:pPr>
        <w:jc w:val="center"/>
        <w:rPr>
          <w:sz w:val="2"/>
          <w:szCs w:val="2"/>
        </w:rPr>
        <w:sectPr>
          <w:pgSz w:w="8400" w:h="11900"/>
          <w:pgMar w:top="979" w:right="997" w:bottom="1773" w:left="880"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24"/>
        <w:tblW w:w="632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00"/>
        <w:gridCol w:w="3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 đinh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Ung hnam; hnam dơnồ; u`nh 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 đình có công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 dơno` đẽi jơnễi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 đình liệt sĩ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Hnam dơnõ hiong 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 nhập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mỡt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 tài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mu`k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 súc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Sem tơrong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 vị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Tơmam b`âu phu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Già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Già dặn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Kră krut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Già làng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Kră pơlẽi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Giả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ro`k; pơm kữ kă; 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Giả tạo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Pơchẽ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Giả vờ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pơm; pơchẽ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Peh; sok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Giã. gạo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Peh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Giã muôi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Tủl b`oh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Giã nát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Tuăl mã hẽch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Giã ngô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Peh hơb`o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Giá đỡ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Giá rét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Tơngiẽt tơngiot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Giá trị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Giác ngộ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Chi`u kiỡ</w:t>
            </w:r>
          </w:p>
        </w:tc>
      </w:tr>
    </w:tbl>
    <w:p>
      <w:pPr>
        <w:jc w:val="center"/>
        <w:rPr>
          <w:sz w:val="2"/>
          <w:szCs w:val="2"/>
        </w:rPr>
      </w:pPr>
    </w:p>
    <w:p>
      <w:pPr>
        <w:rPr>
          <w:sz w:val="2"/>
          <w:szCs w:val="2"/>
        </w:rPr>
        <w:sectPr>
          <w:footerReference r:id="rId81" w:type="first"/>
          <w:footerReference r:id="rId80" w:type="even"/>
          <w:pgSz w:w="8400" w:h="11900"/>
          <w:pgMar w:top="979" w:right="997" w:bottom="1773" w:left="880"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Giai cấp công nhân Giai cấp nông dân Giai điệu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Giải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Giải đáp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Giải lao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Giải tán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Giải thoát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Giải toả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Giảm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Giám đốc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Gian ác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Gian dối - 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Gian khổ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Gian nan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Giàn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Giàn bếp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Giàn bí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Giàn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mướp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Giàn xới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Giang hồ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Khu`l jang kơ măi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Khu`l jang mir b`a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Tơanguỡ; tơr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Tơle`ch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Sơlăh băl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Pơklaih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kla băl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Tơjur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Khoa wẽi lăng Pơdăr; pơjĩp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kơtang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Hơlẽnh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Pơmat tat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Hơnat hơnot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Chơng rơng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Chơng rơng tôl Chơng rơng tơyẽn Adra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159" w:right="2108" w:bottom="1159" w:left="932" w:header="0" w:footer="3" w:gutter="0"/>
          <w:cols w:equalWidth="0" w:num="2">
            <w:col w:w="2523" w:space="313"/>
            <w:col w:w="2523"/>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Dơt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25"/>
        <w:tblW w:w="60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46"/>
        <w:gridCol w:w="33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9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Giảng hoà - đg Giành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Giành lấy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Giao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Giao dịch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Giao động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Giao hẹn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Giao khoán - đg Giao ước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Giáo dục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Giáo mác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Giáo viên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Giàu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Giàu có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Giày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Giày đen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Giày thể thao - d Giày vò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Giãy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Giặc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Giặc ngoại xâm - d Giặm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Giăng ra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Plah pơ alâng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Pơjẽi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Tơgar iõk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b`ơp băn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sơđơng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Pơkă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Jao ăn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Che`p kong kơ nol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tho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Thâi bơtho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drõng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Pơdrõng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Chơkho`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Chơkho` găm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 khõ đã b`o`ng lo`ng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Hang nuih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 blah ayăt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Trôih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Kơdah</w:t>
            </w:r>
          </w:p>
        </w:tc>
      </w:tr>
    </w:tbl>
    <w:p>
      <w:pPr>
        <w:jc w:val="center"/>
        <w:rPr>
          <w:sz w:val="2"/>
          <w:szCs w:val="2"/>
        </w:rPr>
      </w:pPr>
    </w:p>
    <w:p>
      <w:pPr>
        <w:rPr>
          <w:sz w:val="2"/>
          <w:szCs w:val="2"/>
        </w:rPr>
        <w:sectPr>
          <w:pgSz w:w="8400" w:h="11900"/>
          <w:pgMar w:top="1382" w:right="1446" w:bottom="1382" w:left="941"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Giằng xé - đg Giắt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Giặt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Giặt áo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Giặt quần áo - đg Giấc mơ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Giấc ngủ - d Giẫm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Giẫm chân - đg Giận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Giập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Giật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Giật dây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Giật mình - đg Giấu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Giấu giếm - đg Giấu kín - đg Giây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Giấy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Giấy mời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Giấy nhám - d Giẻ lau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Giẻ lau bàn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Tơgar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Kiẽn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Pih ao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Pih sôm 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Hơpo; apo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Hnger tep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Juã jâng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Mi`l; yo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Kơb`âp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18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Hơđah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Pơchu` pơm kơnê`</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Kơdrăt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Ôn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Ôn klẽnh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Ôn hlơp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Segong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Hlar ar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Hla ar pơ tơm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18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145" w:right="2341" w:bottom="1145" w:left="850" w:header="0" w:footer="3" w:gutter="0"/>
          <w:cols w:equalWidth="0" w:num="2">
            <w:col w:w="2300" w:space="608"/>
            <w:col w:w="2300"/>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Hla ar hơkă Tơnglẽp; che sut Che sut kơb`ang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26"/>
        <w:tblW w:w="580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31"/>
        <w:gridCol w:w="3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Giẻ lau bảng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 sut cơb`ang 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Gieo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Gieo lúa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Rẽi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Gieo neo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Gleh hrat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Giếng 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Sơlu`ng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Giếng khoan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Đak kuer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Giỏ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Giỏ cá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Nôm tah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bão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hơhu`t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hiu hiu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hơk hơk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lạnh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tơngiẽt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lốc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huỡr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mạnh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jăng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mát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rơngâp; rơ ngơp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thổi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Kial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Gió xoáy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Giỏi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Hơgẽi; rơgẽi; juen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Giòn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Hơchẽm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Giọng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Er 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Giọng nói cao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 chrang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Giọng trầm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B`âr dur</w:t>
            </w:r>
          </w:p>
        </w:tc>
      </w:tr>
    </w:tbl>
    <w:p>
      <w:pPr>
        <w:jc w:val="center"/>
        <w:rPr>
          <w:sz w:val="2"/>
          <w:szCs w:val="2"/>
        </w:rPr>
      </w:pPr>
    </w:p>
    <w:p>
      <w:pPr>
        <w:rPr>
          <w:sz w:val="2"/>
          <w:szCs w:val="2"/>
        </w:rPr>
        <w:sectPr>
          <w:pgSz w:w="8400" w:h="11900"/>
          <w:pgMar w:top="985" w:right="1788" w:bottom="985" w:left="806"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27"/>
        <w:tblW w:w="645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5"/>
        <w:gridCol w:w="39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Giọng vang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Er 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Giọt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Giội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Giống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Adrẽch; hơdrẽch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Giống đực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Giông lúa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Adrẽch b`a; hơdrẽch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Giông ngô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Adrẽch hơb`o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Giông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Lẽi 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Giô ng như cũ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Đêl đãi thoi sỡ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Giống nòi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Hơdrẽch hơdrung; adre`ch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Giống xấu</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Hơdre`ch kơ nể`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Giờ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Giới thiệu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 tơle`ch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Giới từ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Plẽi nâr yoi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Giũa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Giục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Pơgẽnh; pơpuh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Giun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Giun đất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Giun đũa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Hơmơng huăr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Giúp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Găm; tơgu`m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Giúp gia đình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Tơgum u`nh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Giữ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Giữ cháu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Gram sâu</w:t>
            </w:r>
          </w:p>
        </w:tc>
      </w:tr>
    </w:tbl>
    <w:p>
      <w:pPr>
        <w:jc w:val="center"/>
        <w:rPr>
          <w:sz w:val="2"/>
          <w:szCs w:val="2"/>
        </w:rPr>
      </w:pPr>
    </w:p>
    <w:p>
      <w:pPr>
        <w:rPr>
          <w:sz w:val="2"/>
          <w:szCs w:val="2"/>
        </w:rPr>
        <w:sectPr>
          <w:footerReference r:id="rId84" w:type="first"/>
          <w:footerReference r:id="rId82" w:type="default"/>
          <w:footerReference r:id="rId83" w:type="even"/>
          <w:pgSz w:w="8400" w:h="11900"/>
          <w:pgMar w:top="802" w:right="1090" w:bottom="802" w:left="852"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28"/>
        <w:tblW w:w="639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55"/>
        <w:gridCol w:w="3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Giữ con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Gram kon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Giữ gìn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Wẽi pơ alâng; răk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Giữ im lặng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Thẽng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Giữ lại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Giữ lấy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Che`p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Giương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nhơk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Giường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Giường ngủ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Giơng tep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Giựt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đuh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Gò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Kông lồk; pơ to`l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G5 má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Meng tơb`õk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Gò mốì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Gõ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Teng; tơkỡ; tơteng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Gô cửa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Teng 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Gõ kẻng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Tôn teng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Gõ trông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Tôn hơgỡr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Goá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 adro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Gda bụa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Hơdro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Goá chồng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Adro klo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Goá vỢ</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Adro kăn; hơdro kơ akăn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Góc nhà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Mum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Góc vuông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Mum hơnâng</w:t>
            </w:r>
          </w:p>
        </w:tc>
      </w:tr>
    </w:tbl>
    <w:p>
      <w:pPr>
        <w:jc w:val="center"/>
        <w:rPr>
          <w:sz w:val="2"/>
          <w:szCs w:val="2"/>
        </w:rPr>
      </w:pPr>
    </w:p>
    <w:p>
      <w:pPr>
        <w:rPr>
          <w:sz w:val="2"/>
          <w:szCs w:val="2"/>
        </w:rPr>
      </w:pPr>
    </w:p>
    <w:tbl>
      <w:tblPr>
        <w:tblStyle w:val="129"/>
        <w:tblW w:w="607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7"/>
        <w:gridCol w:w="38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Góc vườn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Mum pơ gar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Gói cơm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Anu`ng mơ; anu`ng por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Gói thịt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Anu`ng anhe`m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Gói thuốc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Atop hât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Gọi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Gọi là- kng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Pơană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Gọi phải dậy</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Krao iung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Gom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Gom cỏ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Hium anhie`t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Gom lại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Hium ako`m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Gọn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Gọn gàng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Bot iao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Góp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Góp cho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Gop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Góp gạo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 phe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Góp lại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Góp tiền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Ra jên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Góp ý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 tơbôh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Gót chân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Kơnơl jâng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Gọt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Kie`t</w:t>
            </w:r>
          </w:p>
        </w:tc>
      </w:tr>
    </w:tbl>
    <w:p>
      <w:pPr>
        <w:jc w:val="center"/>
        <w:rPr>
          <w:sz w:val="2"/>
          <w:szCs w:val="2"/>
        </w:rPr>
      </w:pPr>
    </w:p>
    <w:p>
      <w:pPr>
        <w:rPr>
          <w:sz w:val="2"/>
          <w:szCs w:val="2"/>
        </w:rPr>
      </w:pPr>
    </w:p>
    <w:tbl>
      <w:tblPr>
        <w:tblStyle w:val="130"/>
        <w:tblW w:w="637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2"/>
        <w:gridCol w:w="40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Gọt vỏ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Kiẽt kơ đoh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Gỗ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Gỗ hương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Dơnỡng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Gỗ làm nhà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Târ pơm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Gỗ trắc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krăk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 dơngỡl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Gốc cây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Tơm along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dơngỡl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Gốì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Gốì khăn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Hơgơn khăn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Gốì lụa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Hơgơn che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Gốì tay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Hơgơn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Gội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Gội đầu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Kơpu kỡl; hum kâl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Gồm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Gồng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Jơlõng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Gộp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Pleh; plõ; yaih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Gợi ý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Tơb`ôh nâr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GỢn sóng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Poh yă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Gục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Ku`p; tơgât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Gùi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Gùi có nắp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Gùi lúa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 b`a</w:t>
            </w:r>
          </w:p>
        </w:tc>
      </w:tr>
    </w:tbl>
    <w:p>
      <w:pPr>
        <w:jc w:val="center"/>
        <w:rPr>
          <w:sz w:val="2"/>
          <w:szCs w:val="2"/>
        </w:rPr>
      </w:pPr>
    </w:p>
    <w:p>
      <w:pPr>
        <w:rPr>
          <w:sz w:val="2"/>
          <w:szCs w:val="2"/>
        </w:rPr>
      </w:pPr>
    </w:p>
    <w:tbl>
      <w:tblPr>
        <w:tblStyle w:val="131"/>
        <w:tblW w:w="644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7"/>
        <w:gridCol w:w="40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Gùi nhỏ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Hơkăt; jak iẽ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Guốc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Chơkho`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Gửi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Gơih; hơtă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Gửi cho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Ată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Gửi gắm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Pơjao hơtă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Gửi quà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Gơih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Gửi tiền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Gơih jên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Gươm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Gương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Gương mẫu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ju`k; ju`k; ju`k hơ drol</w:t>
            </w:r>
          </w:p>
        </w:tc>
      </w:tr>
    </w:tbl>
    <w:p>
      <w:pPr>
        <w:jc w:val="center"/>
        <w:rPr>
          <w:sz w:val="2"/>
          <w:szCs w:val="2"/>
        </w:rPr>
      </w:pPr>
    </w:p>
    <w:p>
      <w:pPr>
        <w:rPr>
          <w:sz w:val="2"/>
          <w:szCs w:val="2"/>
        </w:rPr>
        <w:sectPr>
          <w:pgSz w:w="8400" w:h="11900"/>
          <w:pgMar w:top="856" w:right="1092" w:bottom="1833" w:left="864"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Hà hơi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Hà khắc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Hà tiện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Hả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Hả dạ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Hả hê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Há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Há miệng - đg Hạ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Hạ cánh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Hạ lưu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Hạ xuống - đg Hạch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Hạch chuột - d Hai-d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Hai bên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Hai chúng tôi - d Hai con chim - d Hai mươi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Hai mươi sáu - d</w:t>
      </w: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60" w:lineRule="auto"/>
        <w:ind w:left="280" w:right="0" w:firstLine="0"/>
        <w:jc w:val="left"/>
        <w:rPr>
          <w:rFonts w:ascii="Times New Roman" w:hAnsi="Times New Roman" w:eastAsia="Times New Roman" w:cs="Times New Roman"/>
          <w:b/>
          <w:i w:val="0"/>
          <w:smallCaps w:val="0"/>
          <w:strike w:val="0"/>
          <w:color w:val="000000"/>
          <w:sz w:val="46"/>
          <w:szCs w:val="46"/>
          <w:u w:val="none"/>
          <w:shd w:val="clear" w:fill="auto"/>
          <w:vertAlign w:val="baseline"/>
        </w:rPr>
      </w:pPr>
      <w:r>
        <w:br w:type="column"/>
      </w:r>
      <w:bookmarkStart w:id="6" w:name="3dy6vkm" w:colFirst="0" w:colLast="0"/>
      <w:bookmarkEnd w:id="6"/>
      <w:r>
        <w:rPr>
          <w:rFonts w:ascii="Times New Roman" w:hAnsi="Times New Roman" w:eastAsia="Times New Roman" w:cs="Times New Roman"/>
          <w:b/>
          <w:i w:val="0"/>
          <w:smallCaps w:val="0"/>
          <w:strike w:val="0"/>
          <w:color w:val="000000"/>
          <w:sz w:val="46"/>
          <w:szCs w:val="46"/>
          <w:u w:val="none"/>
          <w:shd w:val="clear" w:fill="auto"/>
          <w:vertAlign w:val="baseline"/>
          <w:rtl w:val="0"/>
        </w:rPr>
        <w:t>H 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Tơhlu hơyuh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Pơgỡ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Dơxen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Hah; hă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Hrăp kơđon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Tơhngơi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 b`ỡr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Tơjur; tơpỡk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Jruh jur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Bah đak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Tơjur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Kơnol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Kơlol kơne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Bar pah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Nhi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B`ar to` sem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B`ar ji`t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306" w:right="2920" w:bottom="1306" w:left="1044" w:header="0" w:footer="3" w:gutter="0"/>
          <w:cols w:equalWidth="0" w:num="2">
            <w:col w:w="1930" w:space="576"/>
            <w:col w:w="1930"/>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B`ar ji`t dro`u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32"/>
        <w:tblW w:w="637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4"/>
        <w:gridCol w:w="41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Hai ngàn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B`ar rơbõu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Hai trăm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B`ar hrẽng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Hài lòng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Lăp kơđon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Phẽ; hleh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Hái lá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Hleh hla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Hại người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Pơb`rơih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Ham mê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Hưch hanh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Ham thích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Ameh wă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Kơting tơb`ong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Hàm răng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Kơting tơb`ong sơnẽnh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Hạn hán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Phang 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Hang cọp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Trôm kiẽk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Hang cua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Trôm areng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Hang động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Gơp trôm kông; trôm kông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Hang núi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Trôm kông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Hang ổ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Trôm tơpu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Trong; tơmam pơdro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Hàng hoá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Mu`k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Hàng rào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Dur; rơgong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Hàng xóm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Pôm pơlẽi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Kơnao</w:t>
            </w:r>
          </w:p>
        </w:tc>
      </w:tr>
    </w:tbl>
    <w:p>
      <w:pPr>
        <w:jc w:val="center"/>
        <w:rPr>
          <w:sz w:val="2"/>
          <w:szCs w:val="2"/>
        </w:rPr>
      </w:pPr>
    </w:p>
    <w:p>
      <w:pPr>
        <w:rPr>
          <w:sz w:val="2"/>
          <w:szCs w:val="2"/>
        </w:rPr>
      </w:pPr>
    </w:p>
    <w:tbl>
      <w:tblPr>
        <w:tblStyle w:val="133"/>
        <w:tblW w:w="626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3"/>
        <w:gridCol w:w="36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Hang mục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Kơnao tơdrong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Hành chính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pơmgăl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Hành động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Iung pơm; pơm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Hành khách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tõk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Hành khô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Kơdĩm hrẽng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Hàng lá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Kơdĩm hlah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Hành quân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Năm pơtrui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Hành văn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Nỡr chih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Hãnh diện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Hạnh phúc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 nu`k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Hào hiệp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Hào hứng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Hâk kơdâk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Háo ăn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Háo hức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Hào., rãnh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Joh; hơri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Hát dân ca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pơđâk; hơri tơanguỡ; hơri kră sỡ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Hát đồng ca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lơ bơngai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Hát đơn ca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mĩng anu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Hát giao duyên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pơđâk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Hát sinh hoạt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Hơri tơanguỡ</w:t>
            </w:r>
          </w:p>
        </w:tc>
      </w:tr>
    </w:tbl>
    <w:p>
      <w:pPr>
        <w:jc w:val="center"/>
        <w:rPr>
          <w:sz w:val="2"/>
          <w:szCs w:val="2"/>
        </w:rPr>
      </w:pPr>
    </w:p>
    <w:p>
      <w:pPr>
        <w:rPr>
          <w:sz w:val="2"/>
          <w:szCs w:val="2"/>
        </w:rPr>
        <w:sectPr>
          <w:pgSz w:w="8400" w:h="11900"/>
          <w:pgMar w:top="1003" w:right="1180" w:bottom="1771" w:left="841" w:header="0" w:footer="3" w:gutter="0"/>
          <w:cols w:space="720" w:num="1"/>
        </w:sectPr>
      </w:pPr>
    </w:p>
    <w:p>
      <w:pPr>
        <w:rPr>
          <w:sz w:val="2"/>
          <w:szCs w:val="2"/>
        </w:rPr>
        <w:sectPr>
          <w:pgSz w:w="8400" w:h="11900"/>
          <w:pgMar w:top="1259" w:right="3063" w:bottom="1259" w:left="813" w:header="0" w:footer="3" w:gutter="0"/>
          <w:cols w:equalWidth="0" w:num="2">
            <w:col w:w="2042" w:space="439"/>
            <w:col w:w="2042"/>
          </w:cols>
        </w:sectPr>
      </w:pPr>
      <w:r>
        <mc:AlternateContent>
          <mc:Choice Requires="wps">
            <w:drawing>
              <wp:anchor distT="0" distB="0" distL="63500" distR="63500" simplePos="0" relativeHeight="251659264" behindDoc="0" locked="0" layoutInCell="1" allowOverlap="1">
                <wp:simplePos x="0" y="0"/>
                <wp:positionH relativeFrom="column">
                  <wp:posOffset>1346200</wp:posOffset>
                </wp:positionH>
                <wp:positionV relativeFrom="paragraph">
                  <wp:posOffset>-62865</wp:posOffset>
                </wp:positionV>
                <wp:extent cx="974090" cy="6817360"/>
                <wp:effectExtent l="0" t="0" r="0" b="0"/>
                <wp:wrapSquare wrapText="left"/>
                <wp:docPr id="91" name="Rectangles 91"/>
                <wp:cNvGraphicFramePr/>
                <a:graphic xmlns:a="http://schemas.openxmlformats.org/drawingml/2006/main">
                  <a:graphicData uri="http://schemas.microsoft.com/office/word/2010/wordprocessingShape">
                    <wps:wsp>
                      <wps:cNvSpPr/>
                      <wps:spPr>
                        <a:xfrm>
                          <a:off x="4863718" y="376083"/>
                          <a:ext cx="964565" cy="6807835"/>
                        </a:xfrm>
                        <a:prstGeom prst="rect">
                          <a:avLst/>
                        </a:prstGeom>
                        <a:noFill/>
                        <a:ln>
                          <a:noFill/>
                        </a:ln>
                      </wps:spPr>
                      <wps:txbx>
                        <w:txbxContent>
                          <w:p>
                            <w:pPr>
                              <w:spacing w:before="0" w:after="0" w:line="388"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06pt;margin-top:-4.95pt;height:536.8pt;width:76.7pt;mso-wrap-distance-bottom:0pt;mso-wrap-distance-left:5pt;mso-wrap-distance-right:5pt;mso-wrap-distance-top:0pt;z-index:251659264;mso-width-relative:page;mso-height-relative:page;" filled="f" stroked="f" coordsize="21600,21600" o:gfxdata="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B4C9wAAAAL&#10;AQAADwAAAAAAAAABACAAAAAiAAAAZHJzL2Rvd25yZXYueG1sUEsBAhQAFAAAAAgAh07iQB2cm/7f&#10;AQAAwAMAAA4AAAAAAAAAAQAgAAAAKwEAAGRycy9lMm9Eb2MueG1sUEsFBgAAAAAGAAYAWQEAAHwF&#10;AAAAAA==&#10;">
                <v:fill on="f" focussize="0,0"/>
                <v:stroke on="f"/>
                <v:imagedata o:title=""/>
                <o:lock v:ext="edit" aspectratio="f"/>
                <v:textbox inset="0mm,0mm,0mm,0mm">
                  <w:txbxContent>
                    <w:p>
                      <w:pPr>
                        <w:spacing w:before="0" w:after="0" w:line="388" w:lineRule="auto"/>
                        <w:ind w:left="0" w:right="0" w:firstLine="0"/>
                        <w:jc w:val="left"/>
                      </w:pPr>
                    </w:p>
                  </w:txbxContent>
                </v:textbox>
                <w10:wrap type="square" side="lef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34"/>
        <w:tblW w:w="531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8"/>
        <w:gridCol w:w="2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Hăng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Hăng hái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Chơgăm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Hăng thuốc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Har hât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Hắt-đg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Kơxăi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Hắt xì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Kơxeh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Hâm cơm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Pơtõ mơh; pơto` por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Hâm lại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Hầm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Hầm hập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Tõ hlơ hlẽng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Hầm sâu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Sơlũng jrũ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Hầm xương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tu`k kơting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Hận thù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Hấp hôi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Lôch pơmat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Hấp tấp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Hăt hot; hơloh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Hầu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Hậu môn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Dơxuh; kiẽl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Hè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Hang lơng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Hé mở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Plek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Hen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Hèn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Lêl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Hèn hạ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Lêl 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Hòn mọn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Hèn nhát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Lêl</w:t>
            </w:r>
          </w:p>
        </w:tc>
      </w:tr>
    </w:tbl>
    <w:p>
      <w:pPr>
        <w:jc w:val="center"/>
        <w:rPr>
          <w:sz w:val="2"/>
          <w:szCs w:val="2"/>
        </w:rPr>
      </w:pPr>
    </w:p>
    <w:p>
      <w:pPr>
        <w:rPr>
          <w:sz w:val="2"/>
          <w:szCs w:val="2"/>
        </w:rPr>
        <w:sectPr>
          <w:pgSz w:w="8400" w:h="11900"/>
          <w:pgMar w:top="1247" w:right="2188" w:bottom="1247" w:left="899"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35"/>
        <w:tblW w:w="617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4"/>
        <w:gridCol w:w="40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Hẹn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Heo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Nhũng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Heo cái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Nhũng iông; nhu`ng akăn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Heo đực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Nhũng bo`ng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Heo hút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 taih yaih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Heo rừng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Sơke; hơke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Heo ủi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Nhũng chưk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Hẻo lánh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Ataih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Héo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Hõnh; jô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Héo hon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Jô ho`nh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Héo lá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Ho`ng hla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Hẹp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Hẹp hòi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Kơb`ah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Hét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Ôr ; tơkẽch; hơdrãi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Hề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Mêu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Hề hề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Hê hê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Hên-1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Kơtẽch; đi`; pơđi`; tôch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gạo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Đi` phe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hồn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Kơdrăt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lòng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Đĩ jơhngâm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lời-P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Đĩ nâr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lúa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Đi` b`a</w:t>
            </w:r>
          </w:p>
        </w:tc>
      </w:tr>
    </w:tbl>
    <w:p>
      <w:pPr>
        <w:jc w:val="center"/>
        <w:rPr>
          <w:sz w:val="2"/>
          <w:szCs w:val="2"/>
        </w:rPr>
        <w:sectPr>
          <w:pgSz w:w="8400" w:h="11900"/>
          <w:pgMar w:top="910" w:right="1109" w:bottom="1593" w:left="761"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36"/>
        <w:tblW w:w="560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3"/>
        <w:gridCol w:w="3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muôi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Đĩ hoh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sạch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Goh; tơgrơng; đi` b`iau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tiền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Đĩ jên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Hết trơn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Đĩ b`iau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 sinh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Hu`t akâu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 vọng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Ngeh ;chang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 hục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Dui jơhngâm lap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Hỉ mũi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Kơxeh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Hiểm hóc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Chem chom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Hiểm nghèo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Pơmat tat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Hiếm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Khăi; hui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Hiếm có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Khăi kơ đẽi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Hiếm hoi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Khăi kho`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Hiền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Ayỡm; iâm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Hiền hậu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Iâm dim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Hiền hoà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Iâm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Hiền lành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Dim rơnim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Hiền từ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Dim alâng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Hiến pháp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Kơnang tơdrong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Hiến thân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Ba akõu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Hiện đại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Chãl ahrẽi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Hiện giờ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Hiện nay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Dang ẽi</w:t>
            </w:r>
          </w:p>
        </w:tc>
      </w:tr>
    </w:tbl>
    <w:p>
      <w:pPr>
        <w:rPr>
          <w:sz w:val="2"/>
          <w:szCs w:val="2"/>
        </w:rPr>
      </w:pPr>
    </w:p>
    <w:p>
      <w:pPr>
        <w:rPr>
          <w:sz w:val="2"/>
          <w:szCs w:val="2"/>
        </w:rPr>
      </w:pPr>
    </w:p>
    <w:tbl>
      <w:tblPr>
        <w:tblStyle w:val="137"/>
        <w:tblW w:w="653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7"/>
        <w:gridCol w:w="41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Hiện tại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Ahrẽi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Hiện vật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Tơmam kăl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Hiệp thương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Akõm chă pôm 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Hiệp ưđc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Hla ar pơkă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Hiểu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Hlôh; wao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Hiểu biết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Hlôh băt; hlôk wao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Hiếu chiến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Chă tơblah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Hiếu thảo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Băt hơlăng</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gơh băt kơ mẽ b`ă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Hiệu nghiệm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Si`t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Hiệu trưởng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Khoa hnam trưng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ảnh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chữ nhật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dáng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Chuai; hơbo`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học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 pơting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tam giác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 kơlang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thành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Jing keh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thoi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 plẽi tơroi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ưòn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 apôm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trụ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Rup apôm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Hình vuông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Keng kong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Hiu hiu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Hơk hơk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Hiu quạnh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Jua</w:t>
            </w:r>
          </w:p>
        </w:tc>
      </w:tr>
    </w:tbl>
    <w:p>
      <w:pPr>
        <w:jc w:val="center"/>
        <w:rPr>
          <w:sz w:val="2"/>
          <w:szCs w:val="2"/>
        </w:rPr>
      </w:pPr>
    </w:p>
    <w:p>
      <w:pPr>
        <w:rPr>
          <w:sz w:val="2"/>
          <w:szCs w:val="2"/>
        </w:rPr>
      </w:pPr>
    </w:p>
    <w:tbl>
      <w:tblPr>
        <w:tblStyle w:val="138"/>
        <w:tblW w:w="625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3"/>
        <w:gridCol w:w="4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Hie`n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 lao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Hie`n hiang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đe; sư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 hàng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Adre`ch drung; kơtum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 là ai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Sư bu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 và tên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Anăn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Pơkau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màu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Sơna pơtăm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mắt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Wing măt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lan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 kau 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sim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Bung bang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tai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văn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Tơbrônh; rup pơro`; brâng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bình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Rơnge`i; rơnu`k rơnang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 hợp - ph</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Hưdai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Hòa nhã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Rơhău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Hòa thuận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Mi`nh rơhngâm; pong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Hóa chất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Đak pơ jro`u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Hóa đơn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Chih tơbăt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Hóa học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Tơm pơgang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đe`i tơdrong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Họa hoằn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Hui kơđe`i</w:t>
            </w:r>
          </w:p>
        </w:tc>
      </w:tr>
    </w:tbl>
    <w:p>
      <w:pPr>
        <w:jc w:val="center"/>
        <w:rPr>
          <w:sz w:val="2"/>
          <w:szCs w:val="2"/>
        </w:rPr>
      </w:pPr>
    </w:p>
    <w:p>
      <w:pPr>
        <w:rPr>
          <w:sz w:val="2"/>
          <w:szCs w:val="2"/>
        </w:rPr>
      </w:pPr>
    </w:p>
    <w:tbl>
      <w:tblPr>
        <w:tblStyle w:val="139"/>
        <w:tblW w:w="652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8"/>
        <w:gridCol w:w="4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Hoài nghi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ngeh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Hoan hô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Jrẽu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 cảnh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Jơhnơr arih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 hảo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Lăp b`lẽp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 tất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 thành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Keh kong; keh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 toàn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Đĩ đăng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 trả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Pơdơ kla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Hoạn nạn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Đẽi tơdrong truh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Hoang dại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Jing kơdih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Hoang mang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Hli tơrơ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Hoang vắng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Rơheng rơho`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Hoang vu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Pơxẽl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Hoàng hậu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Hơkăn pơtao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Hoàng hôn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Anãr wă mât; kơxỡ; gip kơmăng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Hoàng tử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Kon drõ nglo pơtao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Hoảng hốt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Bral tơngal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Hoảng sợ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Bral tơrơ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Hoạt bát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Rơhau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Hoạt động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Hoặc - 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Khok</w:t>
            </w:r>
          </w:p>
        </w:tc>
      </w:tr>
    </w:tbl>
    <w:p>
      <w:pPr>
        <w:jc w:val="center"/>
        <w:rPr>
          <w:sz w:val="2"/>
          <w:szCs w:val="2"/>
        </w:rPr>
      </w:pPr>
    </w:p>
    <w:p>
      <w:pPr>
        <w:rPr>
          <w:sz w:val="2"/>
          <w:szCs w:val="2"/>
        </w:rPr>
      </w:pPr>
    </w:p>
    <w:tbl>
      <w:tblPr>
        <w:tblStyle w:val="140"/>
        <w:tblW w:w="642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7"/>
        <w:gridCol w:w="4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HÓC xương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Khok kơ 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Hóc xương cá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Khok kơting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Hóc xương gà -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Khok kơting iẽr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Hõk</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pơhrăm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bổ túc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hrăm ho`k chư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bổng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Jen hõk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dot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Hõk kơtul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giỏi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Hõk rơgẽi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hành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Hõk pơhrăm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sinh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Hõk tro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tập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Hõk pơjuăt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Học vẹt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Rơbot b`âr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Hỏi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Hỏi ai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Jet bu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Hỏi bạn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Jèt bôl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Hỏi thăm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Jet hơpinh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Hỏi xin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Api`nh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Hòm đồ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Hip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Hòn đảo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Kông lôk tôk bok đak dơxĩ; bol kông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Hỏng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Hưch hanh; răm; hueh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Hơlo`ng; dang hơlo`ng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Hóp-t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Bop</w:t>
            </w:r>
          </w:p>
        </w:tc>
      </w:tr>
    </w:tbl>
    <w:p>
      <w:pPr>
        <w:jc w:val="center"/>
        <w:rPr>
          <w:sz w:val="2"/>
          <w:szCs w:val="2"/>
        </w:rPr>
      </w:pPr>
    </w:p>
    <w:p>
      <w:pPr>
        <w:rPr>
          <w:sz w:val="2"/>
          <w:szCs w:val="2"/>
        </w:rPr>
      </w:pPr>
    </w:p>
    <w:tbl>
      <w:tblPr>
        <w:tblStyle w:val="141"/>
        <w:tblW w:w="554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8"/>
        <w:gridCol w:w="33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Họp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Hơku`m; hôp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Hót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Hơxi</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axi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Hơmrăi</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jrẽo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Dơnõu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 bơi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Dơnõu glơi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 cá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Dơno`u ka; sơlu`ng 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 tắm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Dơno`u hum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 Tơnưhg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Dơno`u Tơnueng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 gia đình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Lăm u`nh hnam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Hốc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Trom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Hốc hác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Kơh luâk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B`õu; b`âu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Hôi tanh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B`õu khek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Hôi thối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B`õu 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Hồi nãy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Hồi sức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Jing arih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Hối hận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Amlaih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Hối lộ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An pơlung; pơgỡm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Hội hè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Et sa tih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Hội nghị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Akum hơdai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Hội họp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Jơnu`m akon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Hội thi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4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 thi</w:t>
            </w:r>
          </w:p>
        </w:tc>
      </w:tr>
    </w:tbl>
    <w:p>
      <w:pPr>
        <w:rPr>
          <w:sz w:val="2"/>
          <w:szCs w:val="2"/>
        </w:rPr>
      </w:pPr>
    </w:p>
    <w:p>
      <w:pPr>
        <w:rPr>
          <w:sz w:val="2"/>
          <w:szCs w:val="2"/>
        </w:rPr>
      </w:pPr>
    </w:p>
    <w:tbl>
      <w:tblPr>
        <w:tblStyle w:val="142"/>
        <w:tblW w:w="623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3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Hôm kia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Anăr kơxỡ; bơlao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Hôm nay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Anăr 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Hôm qua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Anăr brẽi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Hôm trước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Hôn nhau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 chũm; chũm băl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Hôn nhân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Oẽi klo 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Hôn tay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Chũm 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Hỗn độn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Hơkrâp hơkrăp; krưp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Hông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Kơie`ng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B`rê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Hồng hào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B`rê gơhi`m</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gơhơ`ng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Hộp-d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Kơhôp</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tơnglăp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Hộp nhỏ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Tơnglăp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Găr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Hột mít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Găr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Phang; hur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 lửa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Nhur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Hờ hững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Pă b`lo`k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Hở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 choh</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ưh tơxir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Hơyuh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Hơi lành lặn - 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Hiom hiom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Hơi nóng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4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Yuh</w:t>
            </w:r>
          </w:p>
        </w:tc>
      </w:tr>
    </w:tbl>
    <w:p>
      <w:pPr>
        <w:jc w:val="center"/>
        <w:rPr>
          <w:sz w:val="2"/>
          <w:szCs w:val="2"/>
        </w:rPr>
      </w:pPr>
    </w:p>
    <w:p>
      <w:pPr>
        <w:rPr>
          <w:sz w:val="2"/>
          <w:szCs w:val="2"/>
        </w:rPr>
      </w:pPr>
    </w:p>
    <w:tbl>
      <w:tblPr>
        <w:tblStyle w:val="143"/>
        <w:tblW w:w="509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4"/>
        <w:gridCol w:w="2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Hơi nước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Ayuh đak; hơyuh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Gloh; hloh; loi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Hơn em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Gloh kơ 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Hơn hẳn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Gloh loi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Hơn người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Loi kơđe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Hơn tôi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Hloh kơ 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HỢp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dai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HỢp tác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Jang hơdai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Hớt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Hớt tóc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Yuã sõk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Hũ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Bổ`i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Hũ mắm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Bổ`i măm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Hũ rượu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Bỗ`i alăk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Huấn luyện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Pơtỡp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Húc-đg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Tâm; tơ tầ`m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Pơpi anhui; hlôm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Hun chuột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Pơpi anhui kơne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Hun hút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Ti ti; su`ng su`ng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Hung dữ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Khẽnh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Hùng hậu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Pran kơtang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Hùng vĩ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Rõ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Huch; trep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Húp canh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Huch anhot</w:t>
            </w:r>
          </w:p>
        </w:tc>
      </w:tr>
    </w:tbl>
    <w:p>
      <w:pPr>
        <w:rPr>
          <w:sz w:val="2"/>
          <w:szCs w:val="2"/>
        </w:rPr>
        <w:sectPr>
          <w:footerReference r:id="rId85" w:type="default"/>
          <w:footerReference r:id="rId86" w:type="even"/>
          <w:pgSz w:w="8400" w:h="11900"/>
          <w:pgMar w:top="910" w:right="1109" w:bottom="1593" w:left="761"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44"/>
        <w:tblW w:w="618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69"/>
        <w:gridCol w:w="38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Húp cháo </w:t>
            </w:r>
            <w:r>
              <w:rPr>
                <w:rFonts w:ascii="Tahoma" w:hAnsi="Tahoma" w:eastAsia="Tahoma" w:cs="Tahoma"/>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Huch chao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Húp nước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Huch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Iep; doch; trep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Et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B`ã i`nh năm et tơdrô, ĩnh ưh kơ et hỡt.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Hút máu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Trep iõk pham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Hút mật hoa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Iep pơkao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Hút thuốc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Et hỡt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Hụt-1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Phu`ch; hơtuch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Huy động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Chă pơtơm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Huyền thoại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Tơdrong hơ arnon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Huyện </w:t>
            </w:r>
            <w:r>
              <w:rPr>
                <w:rFonts w:ascii="Tahoma" w:hAnsi="Tahoma" w:eastAsia="Tahoma" w:cs="Tahoma"/>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Apu`ng; pu`ng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Huyện đoàn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Khu`l tơdăm apung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Huyện nhà </w:t>
            </w:r>
            <w:r>
              <w:rPr>
                <w:rFonts w:ascii="Tahoma" w:hAnsi="Tahoma" w:eastAsia="Tahoma" w:cs="Tahoma"/>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Tơring tơrang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Huyết thông </w:t>
            </w:r>
            <w:r>
              <w:rPr>
                <w:rFonts w:ascii="Tahoma" w:hAnsi="Tahoma" w:eastAsia="Tahoma" w:cs="Tahoma"/>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Kơtu`m kơting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Huyệt - d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Huýt sáo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Hơhôch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ahoma" w:hAnsi="Tahoma" w:eastAsia="Tahoma" w:cs="Tahoma"/>
                <w:b w:val="0"/>
                <w:i w:val="0"/>
                <w:smallCaps w:val="0"/>
                <w:strike w:val="0"/>
                <w:color w:val="000000"/>
                <w:sz w:val="26"/>
                <w:szCs w:val="26"/>
                <w:u w:val="none"/>
                <w:shd w:val="clear" w:fill="auto"/>
                <w:vertAlign w:val="baseline"/>
                <w:rtl w:val="0"/>
              </w:rPr>
              <w:t>Hư -</w:t>
            </w:r>
            <w:r>
              <w:rPr>
                <w:rFonts w:ascii="Times New Roman" w:hAnsi="Times New Roman" w:eastAsia="Times New Roman" w:cs="Times New Roman"/>
                <w:b w:val="0"/>
                <w:i w:val="0"/>
                <w:smallCaps w:val="0"/>
                <w:strike w:val="0"/>
                <w:color w:val="000000"/>
                <w:sz w:val="23"/>
                <w:szCs w:val="23"/>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Hư; 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ahoma" w:hAnsi="Tahoma" w:eastAsia="Tahoma" w:cs="Tahoma"/>
                <w:b w:val="0"/>
                <w:i w:val="0"/>
                <w:smallCaps w:val="0"/>
                <w:strike w:val="0"/>
                <w:color w:val="000000"/>
                <w:sz w:val="26"/>
                <w:szCs w:val="26"/>
                <w:u w:val="none"/>
                <w:shd w:val="clear" w:fill="auto"/>
                <w:vertAlign w:val="baseline"/>
                <w:rtl w:val="0"/>
              </w:rPr>
              <w:t xml:space="preserve">Hư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hại </w:t>
            </w:r>
            <w:r>
              <w:rPr>
                <w:rFonts w:ascii="Tahoma" w:hAnsi="Tahoma" w:eastAsia="Tahoma" w:cs="Tahoma"/>
                <w:b w:val="0"/>
                <w:i w:val="0"/>
                <w:smallCaps w:val="0"/>
                <w:strike w:val="0"/>
                <w:color w:val="000000"/>
                <w:sz w:val="26"/>
                <w:szCs w:val="26"/>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Glăi răm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ahoma" w:hAnsi="Tahoma" w:eastAsia="Tahoma" w:cs="Tahoma"/>
                <w:b w:val="0"/>
                <w:i w:val="0"/>
                <w:smallCaps w:val="0"/>
                <w:strike w:val="0"/>
                <w:color w:val="000000"/>
                <w:sz w:val="26"/>
                <w:szCs w:val="26"/>
                <w:u w:val="none"/>
                <w:shd w:val="clear" w:fill="auto"/>
                <w:vertAlign w:val="baseline"/>
                <w:rtl w:val="0"/>
              </w:rPr>
              <w:t xml:space="preserve">Hư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rồi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Hư hơih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Hứa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Hứa hão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Pơlui; pơngeh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Hứa hẹn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Pơkă</w:t>
            </w:r>
          </w:p>
        </w:tc>
      </w:tr>
    </w:tbl>
    <w:p>
      <w:pPr>
        <w:jc w:val="center"/>
        <w:rPr>
          <w:sz w:val="2"/>
          <w:szCs w:val="2"/>
        </w:rPr>
      </w:pPr>
    </w:p>
    <w:p>
      <w:pPr>
        <w:rPr>
          <w:sz w:val="2"/>
          <w:szCs w:val="2"/>
        </w:rPr>
        <w:sectPr>
          <w:footerReference r:id="rId89" w:type="first"/>
          <w:footerReference r:id="rId87" w:type="default"/>
          <w:footerReference r:id="rId88" w:type="even"/>
          <w:pgSz w:w="8400" w:h="11900"/>
          <w:pgMar w:top="910" w:right="1109" w:bottom="1593" w:left="761"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Hứa suông - đg Hứng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Hứng lấy - đg Hứng nước - đg Hương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Hương hồn - d Hưởng thụ - đg Hướng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Hướng bắc - d Hướng cửa sông - d Hướng đông - d Hướng nam - d Hướng tây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Hươu cao cổ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br w:type="column"/>
      </w:r>
      <w:r>
        <w:rPr>
          <w:rFonts w:ascii="Times New Roman" w:hAnsi="Times New Roman" w:eastAsia="Times New Roman" w:cs="Times New Roman"/>
          <w:b/>
          <w:i/>
          <w:smallCaps w:val="0"/>
          <w:strike w:val="0"/>
          <w:color w:val="000000"/>
          <w:sz w:val="30"/>
          <w:szCs w:val="30"/>
          <w:u w:val="none"/>
          <w:shd w:val="clear" w:fill="auto"/>
          <w:vertAlign w:val="baseline"/>
          <w:rtl w:val="0"/>
        </w:rPr>
        <w:t xml:space="preserve">Pơlui; pơngeh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 xml:space="preserve">Jrõng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Jrõng iõk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 xml:space="preserve"> Jrõng đak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 xml:space="preserve">Hơjuh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 xml:space="preserve">Bơhngol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 xml:space="preserve">Io`k yua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Dor; gah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 xml:space="preserve"> Gah bơbah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Bơbah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Hơlẽch; gah hơle`ch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Gah tu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Bơmỡt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i/>
          <w:smallCaps w:val="0"/>
          <w:strike w:val="0"/>
          <w:color w:val="000000"/>
          <w:sz w:val="30"/>
          <w:szCs w:val="30"/>
          <w:u w:val="none"/>
          <w:shd w:val="clear" w:fill="auto"/>
          <w:vertAlign w:val="baseline"/>
        </w:rPr>
        <w:sectPr>
          <w:pgSz w:w="8400" w:h="11900"/>
          <w:pgMar w:top="980" w:right="2080" w:bottom="980" w:left="977" w:header="0" w:footer="3" w:gutter="0"/>
          <w:cols w:equalWidth="0" w:num="2">
            <w:col w:w="2556" w:space="230"/>
            <w:col w:w="2556"/>
          </w:cols>
        </w:sectPr>
      </w:pPr>
      <w:r>
        <w:rPr>
          <w:rFonts w:ascii="Times New Roman" w:hAnsi="Times New Roman" w:eastAsia="Times New Roman" w:cs="Times New Roman"/>
          <w:b/>
          <w:i/>
          <w:smallCaps w:val="0"/>
          <w:strike w:val="0"/>
          <w:color w:val="000000"/>
          <w:sz w:val="30"/>
          <w:szCs w:val="30"/>
          <w:u w:val="none"/>
          <w:shd w:val="clear" w:fill="auto"/>
          <w:vertAlign w:val="baseline"/>
          <w:rtl w:val="0"/>
        </w:rPr>
        <w:t>Koto`ng</w:t>
      </w:r>
    </w:p>
    <w:p>
      <w:pPr>
        <w:spacing w:line="240" w:lineRule="auto"/>
        <w:rPr>
          <w:sz w:val="19"/>
          <w:szCs w:val="19"/>
        </w:rPr>
      </w:pPr>
    </w:p>
    <w:p>
      <w:pPr>
        <w:spacing w:before="85" w:after="85" w:line="240" w:lineRule="auto"/>
        <w:rPr>
          <w:sz w:val="19"/>
          <w:szCs w:val="19"/>
        </w:rPr>
        <w:sectPr>
          <w:pgSz w:w="8400" w:h="11900"/>
          <w:pgMar w:top="821" w:right="0" w:bottom="1268" w:left="0" w:header="0" w:footer="3" w:gutter="0"/>
          <w:cols w:space="720" w:num="1"/>
        </w:sectPr>
      </w:pP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20" w:lineRule="auto"/>
        <w:ind w:left="0" w:right="20" w:firstLine="0"/>
        <w:jc w:val="center"/>
        <w:rPr>
          <w:rFonts w:ascii="Times New Roman" w:hAnsi="Times New Roman" w:eastAsia="Times New Roman" w:cs="Times New Roman"/>
          <w:b/>
          <w:i w:val="0"/>
          <w:smallCaps w:val="0"/>
          <w:strike w:val="0"/>
          <w:color w:val="000000"/>
          <w:sz w:val="52"/>
          <w:szCs w:val="52"/>
          <w:u w:val="none"/>
          <w:shd w:val="clear" w:fill="auto"/>
          <w:vertAlign w:val="baseline"/>
        </w:rPr>
      </w:pPr>
      <w:bookmarkStart w:id="7" w:name="1t3h5sf" w:colFirst="0" w:colLast="0"/>
      <w:bookmarkEnd w:id="7"/>
      <w:r>
        <w:rPr>
          <w:rFonts w:ascii="Times New Roman" w:hAnsi="Times New Roman" w:eastAsia="Times New Roman" w:cs="Times New Roman"/>
          <w:b/>
          <w:i w:val="0"/>
          <w:smallCaps w:val="0"/>
          <w:strike w:val="0"/>
          <w:color w:val="000000"/>
          <w:sz w:val="52"/>
          <w:szCs w:val="52"/>
          <w:u w:val="none"/>
          <w:shd w:val="clear" w:fill="auto"/>
          <w:vertAlign w:val="baseline"/>
          <w:rtl w:val="0"/>
        </w:rPr>
        <w:t>Ii</w:t>
      </w:r>
    </w:p>
    <w:tbl>
      <w:tblPr>
        <w:tblStyle w:val="145"/>
        <w:tblW w:w="65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7"/>
        <w:gridCol w:w="44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ì ạch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Trăp trĩn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ỉa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I`ch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ỉa bậy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I`ch kưkă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ỉa chảy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Chroh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ỉa đồng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I`ch tơanguai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ích kỷ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Kret; chôn; tơxen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ích </w:t>
            </w:r>
            <w:r>
              <w:rPr>
                <w:rFonts w:ascii="Times New Roman" w:hAnsi="Times New Roman" w:eastAsia="Times New Roman" w:cs="Times New Roman"/>
                <w:b/>
                <w:i w:val="0"/>
                <w:smallCaps w:val="0"/>
                <w:strike w:val="0"/>
                <w:color w:val="000000"/>
                <w:sz w:val="30"/>
                <w:szCs w:val="30"/>
                <w:u w:val="none"/>
                <w:shd w:val="clear" w:fill="auto"/>
                <w:vertAlign w:val="baseline"/>
                <w:rtl w:val="0"/>
              </w:rPr>
              <w:t>lợi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Đẽi 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Thẽng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ỉm ả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 thẽng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Im ắng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 thẽng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Im lặng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Hrẽch thẽng; hreh; ngăn; thẽng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Im lìm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Thẽng amơng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Im mồm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Hreh kơ`b`âl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ỉn</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i`n ĩn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Inh ỏi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Ôr glơgleng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Inh tai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Glơgleng kơ đon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ít-t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Tõxe`t; tõxẽ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ít quá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Tõxẽ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ít khi-t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ít ỏi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To`xẽt sot; tõxẽ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ít thôi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6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B`iỡ đe`ch; tõxẽt</w:t>
            </w:r>
          </w:p>
        </w:tc>
      </w:tr>
    </w:tbl>
    <w:p>
      <w:pPr>
        <w:jc w:val="center"/>
        <w:rPr>
          <w:sz w:val="2"/>
          <w:szCs w:val="2"/>
        </w:rPr>
        <w:sectPr>
          <w:type w:val="continuous"/>
          <w:pgSz w:w="8400" w:h="11900"/>
          <w:pgMar w:top="821" w:right="1138" w:bottom="1268" w:left="728" w:header="0" w:footer="3" w:gutter="0"/>
          <w:cols w:space="720" w:num="1"/>
        </w:sectPr>
      </w:pPr>
    </w:p>
    <w:p>
      <w:pPr>
        <w:keepNext/>
        <w:keepLines/>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0" w:lineRule="auto"/>
        <w:ind w:left="0" w:right="500" w:firstLine="0"/>
        <w:jc w:val="center"/>
        <w:rPr>
          <w:rFonts w:ascii="Times New Roman" w:hAnsi="Times New Roman" w:eastAsia="Times New Roman" w:cs="Times New Roman"/>
          <w:b w:val="0"/>
          <w:i w:val="0"/>
          <w:smallCaps w:val="0"/>
          <w:strike w:val="0"/>
          <w:color w:val="000000"/>
          <w:sz w:val="54"/>
          <w:szCs w:val="54"/>
          <w:u w:val="none"/>
          <w:shd w:val="clear" w:fill="auto"/>
          <w:vertAlign w:val="baseline"/>
        </w:rPr>
      </w:pPr>
      <w:bookmarkStart w:id="8" w:name="4d34og8" w:colFirst="0" w:colLast="0"/>
      <w:bookmarkEnd w:id="8"/>
      <w:r>
        <w:rPr>
          <w:rFonts w:ascii="Times New Roman" w:hAnsi="Times New Roman" w:eastAsia="Times New Roman" w:cs="Times New Roman"/>
          <w:b w:val="0"/>
          <w:i w:val="0"/>
          <w:smallCaps w:val="0"/>
          <w:strike w:val="0"/>
          <w:color w:val="000000"/>
          <w:sz w:val="54"/>
          <w:szCs w:val="54"/>
          <w:u w:val="none"/>
          <w:shd w:val="clear" w:fill="auto"/>
          <w:vertAlign w:val="baseline"/>
          <w:rtl w:val="0"/>
        </w:rPr>
        <w:t>Kk</w:t>
      </w:r>
    </w:p>
    <w:tbl>
      <w:tblPr>
        <w:tblStyle w:val="146"/>
        <w:tblW w:w="534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7"/>
        <w:gridCol w:w="33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Ka li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Ka ki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 ki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Karate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Karate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Ke-d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Along ke re`k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Kè-d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ca rô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Bring brông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cắp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ngai tơ tung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cướp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ngai tơ tung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gian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kơnê`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nào đó</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Bơngai buh anoh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thù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 trộm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 ngai tung tơmam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Kem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Kem sữa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Krem dak toh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Kẽm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Hotu`k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Kém quá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Hotu`k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Kém thật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Hotu`k tơpă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Kèn-d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Kẻng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5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Teng neng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tc>
        <w:tc>
          <w:p>
            <w:pPr>
              <w:rPr>
                <w:sz w:val="10"/>
                <w:szCs w:val="10"/>
              </w:rPr>
            </w:pPr>
          </w:p>
        </w:tc>
      </w:tr>
    </w:tbl>
    <w:p>
      <w:pPr>
        <w:rPr>
          <w:sz w:val="2"/>
          <w:szCs w:val="2"/>
        </w:rPr>
      </w:pPr>
    </w:p>
    <w:p>
      <w:pPr>
        <w:rPr>
          <w:sz w:val="2"/>
          <w:szCs w:val="2"/>
        </w:rPr>
      </w:pPr>
    </w:p>
    <w:tbl>
      <w:tblPr>
        <w:tblStyle w:val="147"/>
        <w:tblW w:w="627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5"/>
        <w:gridCol w:w="39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Keo kiệt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Dơxen; tơxen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Săng kep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Dui; hor; pơdu`ng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Hiot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Nhôn ngôi hiot tơle`i.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Anho`ng ot bro` iă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chài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Hiot jal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co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Hiot to le`i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cửa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Pơdu`ng 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dài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Pơđăng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đàn-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Ot bro`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lấy - dg '</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Hiot io`k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lưới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Hiot grang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vào đây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Dui tơ o`u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Kéo xe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Hor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Kẹo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Kẹo kéo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Keo hiot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Kẹo lạc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Keo b`um ngô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Kẹp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Kẹp tóc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Ke`p so`k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Kẹt cây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Đom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Kẹt xe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Đom gre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Kê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Hơgơn; sơl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Kê ghế - dg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Hơgơn tang do`</w:t>
            </w:r>
          </w:p>
        </w:tc>
      </w:tr>
    </w:tbl>
    <w:p>
      <w:pPr>
        <w:jc w:val="center"/>
        <w:rPr>
          <w:sz w:val="2"/>
          <w:szCs w:val="2"/>
        </w:rPr>
      </w:pPr>
    </w:p>
    <w:p>
      <w:pPr>
        <w:rPr>
          <w:sz w:val="2"/>
          <w:szCs w:val="2"/>
        </w:rPr>
      </w:pPr>
    </w:p>
    <w:tbl>
      <w:tblPr>
        <w:tblStyle w:val="148"/>
        <w:tblW w:w="643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5"/>
        <w:gridCol w:w="4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Kê khai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Roi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Kê lên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Sơl mã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Kể-đg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Kể chuyện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Roi hơamon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Kể công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Yõ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Kể lể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Ră roi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 cận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Jơjễ</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tơtil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 hoạch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Chã tơdrong rơgẽi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 hoạch hoá gia</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u`nh hnam chă đon tơ plih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đình - đg</w:t>
            </w:r>
          </w:p>
        </w:tc>
        <w:tc>
          <w:p>
            <w:pPr>
              <w:jc w:val="center"/>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hôn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Io`k klo hơkăn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hợp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Chã tơdrong hdoih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 thừa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Pơsữ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bạn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Pơm buăl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đôi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Pơkỡp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luận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 tôch; đi` tôch</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nâr tơyum</w:t>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i/>
                <w:smallCaps w:val="0"/>
                <w:strike w:val="0"/>
                <w:color w:val="000000"/>
                <w:sz w:val="30"/>
                <w:szCs w:val="30"/>
                <w:u w:val="none"/>
                <w:shd w:val="clear" w:fill="auto"/>
                <w:vertAlign w:val="baseline"/>
                <w:rtl w:val="0"/>
              </w:rPr>
              <w:t>pơđi`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nghĩa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Et pỗ` băn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quả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Đèi tơdrong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Kết thúc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Pơtồch; tôch; pơ đĩ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Kêu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Axi; tơke`ch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Khác nhau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Pha 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Tơmoi</w:t>
            </w:r>
          </w:p>
        </w:tc>
      </w:tr>
    </w:tbl>
    <w:p>
      <w:pPr>
        <w:jc w:val="center"/>
        <w:rPr>
          <w:sz w:val="2"/>
          <w:szCs w:val="2"/>
        </w:rPr>
        <w:sectPr>
          <w:footerReference r:id="rId92" w:type="first"/>
          <w:footerReference r:id="rId90" w:type="default"/>
          <w:footerReference r:id="rId91" w:type="even"/>
          <w:pgSz w:w="8400" w:h="11900"/>
          <w:pgMar w:top="821" w:right="1138" w:bottom="1268" w:left="728"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49"/>
        <w:tblW w:w="588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1"/>
        <w:gridCol w:w="3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Khách sạn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Hnam tep kơjung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Khai hoang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Chong muih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Khai sinh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Hla ar rơneh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Khai ưường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Pơtơm mât blu`ng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Khai tử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Hla ar ăn bơngai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Kham khổ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Kho` 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Khám bệnh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Khăm năng tơdrong jĩ; khăm lăng ji`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Khan hiếm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2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ưh kơ đe`i lơ; ưh kơ mah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Khan tiếng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B`ro; b`âr kher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Khán giả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Bơngai lăng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Kháng chiến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Tơblah wẽi teh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Khao khát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Ameh wă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Khảo sát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Chă năng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Khor; 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Khát cổ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Khor hơlõng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Khát nước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Khor kơ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Khắc đẽo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Chraih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Khắc khổ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Tơnat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Khắc nghiệt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Hrat pơmat tat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Khắc phục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i/>
                <w:smallCaps w:val="0"/>
                <w:strike w:val="0"/>
                <w:color w:val="000000"/>
                <w:sz w:val="30"/>
                <w:szCs w:val="30"/>
                <w:u w:val="none"/>
                <w:shd w:val="clear" w:fill="auto"/>
                <w:vertAlign w:val="baseline"/>
                <w:rtl w:val="0"/>
              </w:rPr>
              <w:t>Hu`t lễ</w:t>
            </w:r>
          </w:p>
        </w:tc>
      </w:tr>
    </w:tbl>
    <w:p>
      <w:pPr>
        <w:rPr>
          <w:sz w:val="2"/>
          <w:szCs w:val="2"/>
        </w:rPr>
      </w:pPr>
    </w:p>
    <w:p>
      <w:pPr>
        <w:rPr>
          <w:sz w:val="2"/>
          <w:szCs w:val="2"/>
        </w:rPr>
      </w:pPr>
    </w:p>
    <w:tbl>
      <w:tblPr>
        <w:tblStyle w:val="150"/>
        <w:tblW w:w="576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34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Khăn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Khăn mặt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 se`o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Khăn nhiễu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Che nhêu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Khăn quàng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Kỡt kơn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Khăng khít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B`lẽp klẽp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Khẳng khiu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Hrêu hrao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Khắp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Khắp nơi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Jỡp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Khẩn cấp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Jah te`nh; jah tơ te`nh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Khập khiễng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Djol kho`i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Khâ u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Khâu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Sĩt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Khâu áo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Sĩt 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Khâu dao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Khuen săng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Khâu rựa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Khuen tơgăk; khuen rơ; khuen lơ bâk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Khâu vá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Sĩt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Khen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Khen giỏi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Hôn rơgẽi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Khen ngợi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Hôn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Khen thưởng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 păh pơ nê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Khéo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Juen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Khéo tay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righ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Rơgẽi jang</w:t>
            </w:r>
          </w:p>
        </w:tc>
      </w:tr>
    </w:tbl>
    <w:p>
      <w:pPr>
        <w:jc w:val="right"/>
        <w:rPr>
          <w:sz w:val="2"/>
          <w:szCs w:val="2"/>
        </w:rPr>
      </w:pPr>
    </w:p>
    <w:p>
      <w:pPr>
        <w:rPr>
          <w:sz w:val="2"/>
          <w:szCs w:val="2"/>
        </w:rPr>
        <w:sectPr>
          <w:footerReference r:id="rId93" w:type="default"/>
          <w:footerReference r:id="rId94" w:type="even"/>
          <w:pgSz w:w="8400" w:h="11900"/>
          <w:pgMar w:top="821" w:right="1138" w:bottom="1268" w:left="728" w:header="0" w:footer="3" w:gutter="0"/>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
          <w:szCs w:val="2"/>
        </w:rPr>
      </w:pPr>
    </w:p>
    <w:tbl>
      <w:tblPr>
        <w:tblStyle w:val="151"/>
        <w:tblW w:w="592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8"/>
        <w:gridCol w:w="3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Khê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Khôi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Khều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 nào</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Lai yơ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Khí-d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Khí hậu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Pơyan anăr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Khí phách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Jơ hngâm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Khí trời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Ayuh anăr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Khí tượng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Ayuh pơyan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Khiêm tốn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pơ ư; pơ jruh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Khiêng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Khiêng cây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Tung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Khiêng nổi</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Ke` tung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Khiếp SỢ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Hli tơrơ; kơmăp; tăr wăr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Khiếp vía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Khinh bỉ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Anhẽp măt; hơ reh; areh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Sum; kho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 đạn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Kho b`rum phao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 gạo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Sum phe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 lúa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Sum 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 xăng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Kho đak xăng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 hiểu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Sơleng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 khăn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0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Tơnat</w:t>
            </w:r>
          </w:p>
        </w:tc>
      </w:tr>
    </w:tbl>
    <w:p>
      <w:pPr>
        <w:jc w:val="right"/>
        <w:rPr>
          <w:sz w:val="2"/>
          <w:szCs w:val="2"/>
        </w:rPr>
      </w:pPr>
    </w:p>
    <w:p>
      <w:pPr>
        <w:rPr>
          <w:sz w:val="2"/>
          <w:szCs w:val="2"/>
        </w:rPr>
      </w:pPr>
    </w:p>
    <w:tbl>
      <w:tblPr>
        <w:tblStyle w:val="152"/>
        <w:tblW w:w="606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8"/>
        <w:gridCol w:w="3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 tính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Khẽnh; mơkoh; pơkoh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Khoá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Khoá cửa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Khuă amăng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Khoác lác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khoai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Khoai môn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chrõu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Khoai lang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dăng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Khoai sọ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B`um chrõu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Khoan giếng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Kuer đak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Khoan gỗ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Kuer along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Khoan hồng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Achăng 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Khoan khoái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Chhôk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Khoán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Hơgăt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Khoảng cách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 plah wah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Nhỡm- Oh nhỡm lơ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Khóc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Hmoi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Khóc người chết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Hmoi bơngai lôch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Khoe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ư; jon; pơ 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Khoe sự thích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 anheng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Khoẻ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Pran; grăng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Khoẻ mạnh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Arăng grăng; grăng akâu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Khoét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Bõk</w:t>
            </w:r>
          </w:p>
        </w:tc>
      </w:tr>
    </w:tbl>
    <w:p>
      <w:pPr>
        <w:jc w:val="center"/>
        <w:rPr>
          <w:sz w:val="2"/>
          <w:szCs w:val="2"/>
        </w:rPr>
      </w:pPr>
    </w:p>
    <w:p>
      <w:pPr>
        <w:rPr>
          <w:sz w:val="2"/>
          <w:szCs w:val="2"/>
        </w:rPr>
      </w:pPr>
    </w:p>
    <w:tbl>
      <w:tblPr>
        <w:tblStyle w:val="153"/>
        <w:tblW w:w="642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0"/>
        <w:gridCol w:w="4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Khoét lỗ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Bõk trôm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Khoét ống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Chok đing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Khoét rãnh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Khỏi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Khỏi bệnh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Klaih đơng bơlo`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Khỏi lo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Khói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Khói lửa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Anhui u`nh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Khói thuốc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Anhui hơ`t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Khói um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Anhui gơlu`ng; anhui kơlu`ng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Khóm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Khóm chuối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Tơnơm prit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Khóm tre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Tơnơm kram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Hre`ng; khor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Kro</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Ka kro tăng b`oh dêh.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6"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Phang</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 </w:t>
            </w:r>
            <w:r>
              <w:rPr>
                <w:rFonts w:ascii="Times New Roman" w:hAnsi="Times New Roman" w:eastAsia="Times New Roman" w:cs="Times New Roman"/>
                <w:b w:val="0"/>
                <w:i/>
                <w:smallCaps w:val="0"/>
                <w:strike w:val="0"/>
                <w:color w:val="000000"/>
                <w:sz w:val="30"/>
                <w:szCs w:val="30"/>
                <w:u w:val="none"/>
                <w:shd w:val="clear" w:fill="auto"/>
                <w:vertAlign w:val="baseline"/>
                <w:rtl w:val="0"/>
              </w:rPr>
              <w:t>Kăt b`a pơyan phang.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 khan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B`roih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 kiệt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Hre`ng kro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 ráo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Hre`ng; hrẽng khot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Khổ-1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Pơmat</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r>
              <w:rPr>
                <w:rFonts w:ascii="Times New Roman" w:hAnsi="Times New Roman" w:eastAsia="Times New Roman" w:cs="Times New Roman"/>
                <w:b w:val="0"/>
                <w:i/>
                <w:smallCaps w:val="0"/>
                <w:strike w:val="0"/>
                <w:color w:val="000000"/>
                <w:sz w:val="30"/>
                <w:szCs w:val="30"/>
                <w:u w:val="none"/>
                <w:shd w:val="clear" w:fill="auto"/>
                <w:vertAlign w:val="baseline"/>
                <w:rtl w:val="0"/>
              </w:rPr>
              <w:t>hrat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Khổ cực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Pơmat tat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Khổ quá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32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Rơpang</w:t>
            </w:r>
          </w:p>
        </w:tc>
      </w:tr>
    </w:tbl>
    <w:p>
      <w:pPr>
        <w:jc w:val="center"/>
        <w:rPr>
          <w:sz w:val="2"/>
          <w:szCs w:val="2"/>
        </w:rPr>
      </w:pPr>
    </w:p>
    <w:p>
      <w:pPr>
        <w:rPr>
          <w:sz w:val="2"/>
          <w:szCs w:val="2"/>
        </w:rPr>
      </w:pPr>
      <w:r>
        <w:br w:type="page"/>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Kơpen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Kơpen hơbu`ng Kơpen hiah </w:t>
      </w:r>
      <w:r>
        <mc:AlternateContent>
          <mc:Choice Requires="wps">
            <w:drawing>
              <wp:anchor distT="0" distB="243205" distL="63500" distR="63500" simplePos="0" relativeHeight="251659264" behindDoc="0" locked="0" layoutInCell="1" allowOverlap="1">
                <wp:simplePos x="0" y="0"/>
                <wp:positionH relativeFrom="column">
                  <wp:posOffset>38100</wp:posOffset>
                </wp:positionH>
                <wp:positionV relativeFrom="paragraph">
                  <wp:posOffset>-316865</wp:posOffset>
                </wp:positionV>
                <wp:extent cx="1461135" cy="5236845"/>
                <wp:effectExtent l="0" t="0" r="0" b="0"/>
                <wp:wrapSquare wrapText="right"/>
                <wp:docPr id="59" name="Rectangles 59"/>
                <wp:cNvGraphicFramePr/>
                <a:graphic xmlns:a="http://schemas.openxmlformats.org/drawingml/2006/main">
                  <a:graphicData uri="http://schemas.microsoft.com/office/word/2010/wordprocessingShape">
                    <wps:wsp>
                      <wps:cNvSpPr/>
                      <wps:spPr>
                        <a:xfrm>
                          <a:off x="4620195" y="1166340"/>
                          <a:ext cx="1451610" cy="5227320"/>
                        </a:xfrm>
                        <a:prstGeom prst="rect">
                          <a:avLst/>
                        </a:prstGeom>
                        <a:noFill/>
                        <a:ln>
                          <a:noFill/>
                        </a:ln>
                      </wps:spPr>
                      <wps:txbx>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Khố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Khố  đen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Khố  rách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Khố trắng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 Khôi phục - đg Không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Không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Không a dua -1 Không bao giờ -1 Không biết -1 Không bình đẳng - Không bỏ -1 Không bù -1 Không bú -1 Không chính xác - Không có -1 Không có gì -1 Không dám -1 Không dùng -1 Không dùng được Không đạt -1 Không đau -1 Không đi -1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pt;margin-top:-24.95pt;height:412.35pt;width:115.05pt;mso-wrap-distance-bottom:19.15pt;mso-wrap-distance-left:5pt;mso-wrap-distance-right:5pt;mso-wrap-distance-top:0pt;z-index:251659264;mso-width-relative:page;mso-height-relative:page;" filled="f" stroked="f" coordsize="21600,21600" o:gfxdata="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DXPJK2wAAAAkB&#10;AAAPAAAAAAAAAAEAIAAAACIAAABkcnMvZG93bnJldi54bWxQSwECFAAUAAAACACHTuJA2iO7AN8B&#10;AADCAwAADgAAAAAAAAABACAAAAAqAQAAZHJzL2Uyb0RvYy54bWxQSwUGAAAAAAYABgBZAQAAewUA&#10;AAAA&#10;">
                <v:fill on="f" focussize="0,0"/>
                <v:stroke on="f"/>
                <v:imagedata o:title=""/>
                <o:lock v:ext="edit" aspectratio="f"/>
                <v:textbox inset="0mm,0mm,0mm,0mm">
                  <w:txbxContent>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Khố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Khố  đen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Khố  rách -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Khố trắng – d</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 Khôi phục - đg Không -d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 xml:space="preserve">Không -1 </w:t>
                      </w:r>
                    </w:p>
                    <w:p>
                      <w:pPr>
                        <w:spacing w:before="0" w:after="0" w:line="391" w:lineRule="auto"/>
                        <w:ind w:left="0" w:right="0" w:firstLine="0"/>
                        <w:jc w:val="left"/>
                      </w:pPr>
                      <w:r>
                        <w:rPr>
                          <w:rFonts w:ascii="Times New Roman" w:hAnsi="Times New Roman" w:eastAsia="Times New Roman" w:cs="Times New Roman"/>
                          <w:b w:val="0"/>
                          <w:i w:val="0"/>
                          <w:smallCaps w:val="0"/>
                          <w:strike w:val="0"/>
                          <w:color w:val="000000"/>
                          <w:sz w:val="30"/>
                          <w:vertAlign w:val="baseline"/>
                        </w:rPr>
                        <w:t>Không a dua -1 Không bao giờ -1 Không biết -1 Không bình đẳng - Không bỏ -1 Không bù -1 Không bú -1 Không chính xác - Không có -1 Không có gì -1 Không dám -1 Không dùng -1 Không dùng được Không đạt -1 Không đau -1 Không đi -1</w:t>
                      </w:r>
                    </w:p>
                  </w:txbxContent>
                </v:textbox>
                <w10:wrap type="square" side="right"/>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Kơpen b`lang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Pơjing ming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Không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Pă; ưh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lu`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kơlah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kơbăt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hơnỡng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Pă hu`t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klă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măm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đam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kơđẽi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Hoh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pỡn; nhro`nh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pă yua; pă yua : Pă gơh yua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đang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jĩ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1320" w:firstLine="22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1047" w:right="1414" w:bottom="1744" w:left="550" w:header="0" w:footer="3" w:gutter="0"/>
          <w:cols w:space="720" w:num="1"/>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năm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Không đúng - t Không đưa -1 Không </w:t>
      </w:r>
      <w:r>
        <w:rPr>
          <w:rFonts w:ascii="Tahoma" w:hAnsi="Tahoma" w:eastAsia="Tahoma" w:cs="Tahoma"/>
          <w:b w:val="0"/>
          <w:i w:val="0"/>
          <w:smallCaps w:val="0"/>
          <w:strike w:val="0"/>
          <w:color w:val="000000"/>
          <w:sz w:val="26"/>
          <w:szCs w:val="26"/>
          <w:u w:val="none"/>
          <w:shd w:val="clear" w:fill="auto"/>
          <w:vertAlign w:val="baseline"/>
          <w:rtl w:val="0"/>
        </w:rPr>
        <w:t>được -</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1 Không êm -1 Không gần -1 Không gian - d Không hết -1 Không hiệp lực -1 Không hiểu -1 Không hiệu quả -1 Không hoạt bát -1 Không hút -1 Không khoẻ -1 Không khớp -1 Không kín đáo -1 Không kịp -1 Không làm -1 Không lâu -1 Không may -1 Không mọc -1 Không mong đợi -1 Không muốn -1 Không mừng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hơ tro`; pă tro`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Pă ăn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kơgơh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hơ b`ôn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jễ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Phôt phông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đĩ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tro` jơ hngỡm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hlôh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gơh dẽi yua ưh kơ praih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et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jăng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b`lep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hlơp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tom; ưh kơtom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pơm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đunh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Hơdrẽ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đah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chang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92"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headerReference r:id="rId95" w:type="default"/>
          <w:footerReference r:id="rId96" w:type="default"/>
          <w:footerReference r:id="rId97" w:type="even"/>
          <w:pgSz w:w="8400" w:h="11900"/>
          <w:pgMar w:top="1361" w:right="2592" w:bottom="1361" w:left="943" w:header="0" w:footer="3" w:gutter="0"/>
          <w:cols w:equalWidth="0" w:num="2">
            <w:col w:w="2381" w:space="102"/>
            <w:col w:w="2381"/>
          </w:cols>
          <w:titlePg/>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hơ ană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54"/>
        <w:tblW w:w="651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1"/>
        <w:gridCol w:w="41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nản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kơhăl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ngả theo</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lu`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chiều -1</w:t>
            </w:r>
          </w:p>
        </w:tc>
        <w:tc>
          <w:p>
            <w:pPr>
              <w:jc w:val="center"/>
              <w:rPr>
                <w:sz w:val="10"/>
                <w:szCs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nghe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mỡng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ngờ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kơê; pă b`lõk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nhớ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kơb`lo`k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nói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pơma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sao -t</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Huai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thành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jing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thành công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jing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thay đổi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tơplih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thắng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jẽi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thấy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b`ôh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thèm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Pă rơhing; kuă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thích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thiếu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B`ơ b`ang; </w:t>
            </w:r>
            <w:r>
              <w:rPr>
                <w:rFonts w:ascii="Times New Roman" w:hAnsi="Times New Roman" w:eastAsia="Times New Roman" w:cs="Times New Roman"/>
                <w:b/>
                <w:i/>
                <w:smallCaps w:val="0"/>
                <w:strike w:val="0"/>
                <w:color w:val="000000"/>
                <w:sz w:val="32"/>
                <w:szCs w:val="32"/>
                <w:u w:val="none"/>
                <w:shd w:val="clear" w:fill="auto"/>
                <w:vertAlign w:val="baseline"/>
                <w:rtl w:val="0"/>
              </w:rPr>
              <w:t xml:space="preserve">ưh </w:t>
            </w:r>
            <w:r>
              <w:rPr>
                <w:rFonts w:ascii="Times New Roman" w:hAnsi="Times New Roman" w:eastAsia="Times New Roman" w:cs="Times New Roman"/>
                <w:b w:val="0"/>
                <w:i/>
                <w:smallCaps w:val="0"/>
                <w:strike w:val="0"/>
                <w:color w:val="000000"/>
                <w:sz w:val="30"/>
                <w:szCs w:val="30"/>
                <w:u w:val="none"/>
                <w:shd w:val="clear" w:fill="auto"/>
                <w:vertAlign w:val="baseline"/>
                <w:rtl w:val="0"/>
              </w:rPr>
              <w:t>kơ thiu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thoát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klaih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thương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mơnat; </w:t>
            </w:r>
            <w:r>
              <w:rPr>
                <w:rFonts w:ascii="Times New Roman" w:hAnsi="Times New Roman" w:eastAsia="Times New Roman" w:cs="Times New Roman"/>
                <w:b/>
                <w:i/>
                <w:smallCaps w:val="0"/>
                <w:strike w:val="0"/>
                <w:color w:val="000000"/>
                <w:sz w:val="32"/>
                <w:szCs w:val="32"/>
                <w:u w:val="none"/>
                <w:shd w:val="clear" w:fill="auto"/>
                <w:vertAlign w:val="baseline"/>
                <w:rtl w:val="0"/>
              </w:rPr>
              <w:t xml:space="preserve">ưh </w:t>
            </w:r>
            <w:r>
              <w:rPr>
                <w:rFonts w:ascii="Times New Roman" w:hAnsi="Times New Roman" w:eastAsia="Times New Roman" w:cs="Times New Roman"/>
                <w:b w:val="0"/>
                <w:i/>
                <w:smallCaps w:val="0"/>
                <w:strike w:val="0"/>
                <w:color w:val="000000"/>
                <w:sz w:val="30"/>
                <w:szCs w:val="30"/>
                <w:u w:val="none"/>
                <w:shd w:val="clear" w:fill="auto"/>
                <w:vertAlign w:val="baseline"/>
                <w:rtl w:val="0"/>
              </w:rPr>
              <w:t>kơ 'mêm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tìm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chă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tốt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Pã alâng; ưh kơ alơng; chữ kơnể`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tự tin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pỡn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uống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vội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8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hăt hot</w:t>
            </w:r>
          </w:p>
        </w:tc>
      </w:tr>
    </w:tbl>
    <w:p>
      <w:pPr>
        <w:jc w:val="center"/>
        <w:rPr>
          <w:sz w:val="2"/>
          <w:szCs w:val="2"/>
        </w:rPr>
      </w:pPr>
    </w:p>
    <w:p>
      <w:pPr>
        <w:rPr>
          <w:sz w:val="2"/>
          <w:szCs w:val="2"/>
        </w:rPr>
        <w:sectPr>
          <w:pgSz w:w="8400" w:h="11900"/>
          <w:pgMar w:top="970" w:right="1021" w:bottom="970" w:left="863" w:header="0" w:footer="3" w:gutter="0"/>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vui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Không vừa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Không xây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xong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Không xuể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Khớp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 vực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Khua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Khuất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Khuất gió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Khuất phục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Khuấy động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Khuấy nước – đg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Khúc khích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Khúc khuỷu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Khum khum - đg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Khung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Khung cửa - 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Khung cửi - 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Khung dệt - 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Khung dệt vải - d Khủng khiếp - đg Khuôn -d</w:t>
      </w:r>
      <w:r>
        <w:br w:type="column"/>
      </w: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chơt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 lũn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man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ưh kơ đang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ưh kơtăp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Pah lăp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Hơdral; tơring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Puh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Hlơp; kơjăp; bi`ng Bi`ng kơ kial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ưh kơ mỡt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Tơdro`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Hơvơr đak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Hih hih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Weng wong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Tơgu`n tơgu`n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Không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Không amăng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Không brai; atâng Không brai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Atâng brai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 xml:space="preserve"> Krưp dêh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9"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sectPr>
          <w:pgSz w:w="8400" w:h="11900"/>
          <w:pgMar w:top="998" w:right="2389" w:bottom="998" w:left="216" w:header="0" w:footer="3" w:gutter="0"/>
          <w:cols w:equalWidth="0" w:num="2">
            <w:col w:w="2737" w:space="320"/>
            <w:col w:w="2737"/>
          </w:cols>
        </w:sectPr>
      </w:pPr>
      <w:r>
        <w:rPr>
          <w:rFonts w:ascii="Times New Roman" w:hAnsi="Times New Roman" w:eastAsia="Times New Roman" w:cs="Times New Roman"/>
          <w:b w:val="0"/>
          <w:i/>
          <w:smallCaps w:val="0"/>
          <w:strike w:val="0"/>
          <w:color w:val="000000"/>
          <w:sz w:val="30"/>
          <w:szCs w:val="30"/>
          <w:u w:val="none"/>
          <w:shd w:val="clear" w:fill="auto"/>
          <w:vertAlign w:val="baseline"/>
          <w:rtl w:val="0"/>
        </w:rPr>
        <w:t>Plu`ng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00"/>
          <w:sz w:val="30"/>
          <w:szCs w:val="30"/>
          <w:u w:val="none"/>
          <w:shd w:val="clear" w:fill="auto"/>
          <w:vertAlign w:val="baseline"/>
        </w:rPr>
      </w:pPr>
    </w:p>
    <w:tbl>
      <w:tblPr>
        <w:tblStyle w:val="155"/>
        <w:tblW w:w="570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8"/>
        <w:gridCol w:w="33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Khuôn thước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Hno`ng tơdra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Khuya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Kơmăng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Khuyên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 ; khan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Khuyên làm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bookmarkStart w:id="9" w:name="_2s8eyo1" w:colFirst="0" w:colLast="0"/>
            <w:bookmarkEnd w:id="9"/>
            <w:r>
              <w:rPr>
                <w:rFonts w:ascii="Times New Roman" w:hAnsi="Times New Roman" w:eastAsia="Times New Roman" w:cs="Times New Roman"/>
                <w:b w:val="0"/>
                <w:i/>
                <w:smallCaps w:val="0"/>
                <w:strike w:val="0"/>
                <w:color w:val="000000"/>
                <w:sz w:val="30"/>
                <w:szCs w:val="30"/>
                <w:u w:val="none"/>
                <w:shd w:val="clear" w:fill="auto"/>
                <w:vertAlign w:val="baseline"/>
                <w:rtl w:val="0"/>
              </w:rPr>
              <w:t>Athẽi pơm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Khuyên răn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Bơtho 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Khuyên tai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Gõp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Khuyến khích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Wă kơ hâr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 xml:space="preserve">Khư khư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Tơng 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Khướu giác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Muh b`õu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Khửu tay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Kul keng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Kì cọ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Hơpẽch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4"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Kì dị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Chrih chrai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Kì diệu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Alâng 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Kì đà - d</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Ngơkõt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Kì lạ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Hlĩch chrơp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Kì quái -1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Kơnễ` tể`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Kí kết - đg</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Ki kơ jăp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5"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5"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Kí quyết định bãi nhiệm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Kĩ hla ar ưh kơ yua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82"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Kí quyết định bổ nhiệm</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Kĩ hla ar pơ do`ng jang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Kia -đ</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Anoh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tl w:val="0"/>
              </w:rPr>
              <w:t>Kia kìa</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16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smallCaps w:val="0"/>
                <w:strike w:val="0"/>
                <w:color w:val="000000"/>
                <w:sz w:val="30"/>
                <w:szCs w:val="30"/>
                <w:u w:val="none"/>
                <w:shd w:val="clear" w:fill="auto"/>
                <w:vertAlign w:val="baseline"/>
                <w:rtl w:val="0"/>
              </w:rPr>
              <w:t>To to</w:t>
            </w:r>
          </w:p>
        </w:tc>
      </w:tr>
    </w:tbl>
    <w:p>
      <w:pPr>
        <w:jc w:val="center"/>
        <w:rPr>
          <w:sz w:val="2"/>
          <w:szCs w:val="2"/>
        </w:rPr>
      </w:pPr>
    </w:p>
    <w:p>
      <w:pPr>
        <w:rPr>
          <w:sz w:val="2"/>
          <w:szCs w:val="2"/>
        </w:rPr>
      </w:pPr>
    </w:p>
    <w:p>
      <w:pPr>
        <w:rPr>
          <w:sz w:val="2"/>
          <w:szCs w:val="2"/>
        </w:rPr>
      </w:pPr>
    </w:p>
    <w:sectPr>
      <w:pgSz w:w="8400" w:h="11900"/>
      <w:pgMar w:top="1187" w:right="1805" w:bottom="1187" w:left="889" w:header="0" w:footer="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mo">
    <w:altName w:val="DienTuVN_VNI"/>
    <w:panose1 w:val="00000000000000000000"/>
    <w:charset w:val="86"/>
    <w:family w:val="auto"/>
    <w:pitch w:val="default"/>
    <w:sig w:usb0="00000000" w:usb1="00000000" w:usb2="00000000" w:usb3="00000000" w:csb0="00000000" w:csb1="00000000"/>
  </w:font>
  <w:font w:name="DienTuVN_VNI">
    <w:panose1 w:val="02000400000000000000"/>
    <w:charset w:val="00"/>
    <w:family w:val="auto"/>
    <w:pitch w:val="default"/>
    <w:sig w:usb0="0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Tahoma">
    <w:panose1 w:val="020B0604030504040204"/>
    <w:charset w:val="00"/>
    <w:family w:val="auto"/>
    <w:pitch w:val="default"/>
    <w:sig w:usb0="E1002EFF" w:usb1="C000605B" w:usb2="00000029" w:usb3="00000000" w:csb0="200101FF" w:csb1="20280000"/>
  </w:font>
  <w:font w:name="Impact">
    <w:panose1 w:val="020B08060309020502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Arial Narrow">
    <w:panose1 w:val="020B0606020202030204"/>
    <w:charset w:val="00"/>
    <w:family w:val="auto"/>
    <w:pitch w:val="default"/>
    <w:sig w:usb0="00000287" w:usb1="00000800" w:usb2="00000000" w:usb3="00000000" w:csb0="200000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4025900</wp:posOffset>
              </wp:positionH>
              <wp:positionV relativeFrom="paragraph">
                <wp:posOffset>6642100</wp:posOffset>
              </wp:positionV>
              <wp:extent cx="213360" cy="243205"/>
              <wp:effectExtent l="0" t="0" r="0" b="0"/>
              <wp:wrapNone/>
              <wp:docPr id="36" name="Rectangles 36"/>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15</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17pt;margin-top:523pt;height:19.15pt;width:16.8pt;z-index:-251657216;mso-width-relative:page;mso-height-relative:page;" filled="f" stroked="f" coordsize="21600,21600" o:gfxdata="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jCDK9wAAAANAQAA&#10;DwAAAAAAAAABACAAAAAiAAAAZHJzL2Rvd25yZXYueG1sUEsBAhQAFAAAAAgAh07iQOOexqTcAQAA&#10;wAMAAA4AAAAAAAAAAQAgAAAAKw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15</w:t>
                    </w:r>
                  </w:p>
                </w:txbxContent>
              </v:textbox>
            </v:rect>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72" name="Rectangles 72"/>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54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0Vz/2QAAAAsBAAAP&#10;AAAAAAAAAAEAIAAAACIAAABkcnMvZG93bnJldi54bWxQSwECFAAUAAAACACHTuJAqgFIYN4BAADA&#10;AwAADgAAAAAAAAABACAAAAAoAQAAZHJzL2Uyb0RvYy54bWxQSwUGAAAAAAYABgBZAQAAeAU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54</w:t>
                    </w:r>
                  </w:p>
                </w:txbxContent>
              </v:textbox>
            </v:rect>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-88265</wp:posOffset>
              </wp:positionH>
              <wp:positionV relativeFrom="paragraph">
                <wp:posOffset>6680200</wp:posOffset>
              </wp:positionV>
              <wp:extent cx="222250" cy="243205"/>
              <wp:effectExtent l="0" t="0" r="0" b="0"/>
              <wp:wrapNone/>
              <wp:docPr id="52" name="Rectangles 52"/>
              <wp:cNvGraphicFramePr/>
              <a:graphic xmlns:a="http://schemas.openxmlformats.org/drawingml/2006/main">
                <a:graphicData uri="http://schemas.microsoft.com/office/word/2010/wordprocessingShape">
                  <wps:wsp>
                    <wps:cNvSpPr/>
                    <wps:spPr>
                      <a:xfrm>
                        <a:off x="5239638" y="3663160"/>
                        <a:ext cx="21272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45</w:t>
                          </w:r>
                          <w:r>
                            <w:rPr>
                              <w:rFonts w:ascii="Times New Roman" w:hAnsi="Times New Roman" w:eastAsia="Times New Roman" w:cs="Times New Roman"/>
                              <w:b w:val="0"/>
                              <w:i w:val="0"/>
                              <w:smallCaps w:val="0"/>
                              <w:strike w:val="0"/>
                              <w:color w:val="000000"/>
                              <w:sz w:val="8"/>
                              <w:vertAlign w:val="baseline"/>
                            </w:rPr>
                            <w:t>'</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6.95pt;margin-top:526pt;height:19.15pt;width:17.5pt;z-index:-251657216;mso-width-relative:page;mso-height-relative:page;" filled="f" stroked="f" coordsize="21600,21600" o:gfxdata="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D9vbc2wAAAAwBAAAP&#10;AAAAAAAAAAEAIAAAACIAAABkcnMvZG93bnJldi54bWxQSwECFAAUAAAACACHTuJA3hyFc9wBAADA&#10;AwAADgAAAAAAAAABACAAAAAqAQAAZHJzL2Uyb0RvYy54bWxQSwUGAAAAAAYABgBZAQAAeAU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45</w:t>
                    </w:r>
                    <w:r>
                      <w:rPr>
                        <w:rFonts w:ascii="Times New Roman" w:hAnsi="Times New Roman" w:eastAsia="Times New Roman" w:cs="Times New Roman"/>
                        <w:b w:val="0"/>
                        <w:i w:val="0"/>
                        <w:smallCaps w:val="0"/>
                        <w:strike w:val="0"/>
                        <w:color w:val="000000"/>
                        <w:sz w:val="8"/>
                        <w:vertAlign w:val="baseline"/>
                      </w:rPr>
                      <w:t>'</w:t>
                    </w:r>
                  </w:p>
                </w:txbxContent>
              </v:textbox>
            </v:rect>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4025900</wp:posOffset>
              </wp:positionH>
              <wp:positionV relativeFrom="paragraph">
                <wp:posOffset>6756400</wp:posOffset>
              </wp:positionV>
              <wp:extent cx="213360" cy="243205"/>
              <wp:effectExtent l="0" t="0" r="0" b="0"/>
              <wp:wrapNone/>
              <wp:docPr id="37" name="Rectangles 37"/>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61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17pt;margin-top:532pt;height:19.15pt;width:16.8pt;z-index:-251657216;mso-width-relative:page;mso-height-relative:page;" filled="f" stroked="f" coordsize="21600,21600" o:gfxdata="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z1kIXcAAAADQEA&#10;AA8AAAAAAAAAAQAgAAAAIgAAAGRycy9kb3ducmV2LnhtbFBLAQIUABQAAAAIAIdO4kDl7/QK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61</w:t>
                    </w:r>
                  </w:p>
                </w:txbxContent>
              </v:textbox>
            </v:rect>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11" name="Rectangles 11"/>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62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C67VFQ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62</w:t>
                    </w:r>
                  </w:p>
                </w:txbxContent>
              </v:textbox>
            </v:rect>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29" name="Rectangles 29"/>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0Vz/2QAAAAsBAAAP&#10;AAAAAAAAAAEAIAAAACIAAABkcnMvZG93bnJldi54bWxQSwECFAAUAAAACACHTuJAwMmywN4BAADA&#10;AwAADgAAAAAAAAABACAAAAAoAQAAZHJzL2Uyb0RvYy54bWxQSwUGAAAAAAYABgBZAQAAeAU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70</w:t>
                    </w:r>
                  </w:p>
                </w:txbxContent>
              </v:textbox>
            </v:rect>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4114800</wp:posOffset>
              </wp:positionH>
              <wp:positionV relativeFrom="paragraph">
                <wp:posOffset>6705600</wp:posOffset>
              </wp:positionV>
              <wp:extent cx="213360" cy="243205"/>
              <wp:effectExtent l="0" t="0" r="0" b="0"/>
              <wp:wrapNone/>
              <wp:docPr id="75" name="Rectangles 75"/>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4pt;margin-top:528pt;height:19.15pt;width:16.8pt;z-index:-251657216;mso-width-relative:page;mso-height-relative:page;" filled="f" stroked="f" coordsize="21600,21600" o:gfxdata="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HFURjcAAAADQEA&#10;AA8AAAAAAAAAAQAgAAAAIgAAAGRycy9kb3ducmV2LnhtbFBLAQIUABQAAAAIAIdO4kA6WjWc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73</w:t>
                    </w:r>
                  </w:p>
                </w:txbxContent>
              </v:textbox>
            </v:rect>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18" name="Rectangles 18"/>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BLB6eP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74</w:t>
                    </w:r>
                  </w:p>
                </w:txbxContent>
              </v:textbox>
            </v:rect>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3924300</wp:posOffset>
              </wp:positionH>
              <wp:positionV relativeFrom="paragraph">
                <wp:posOffset>6527800</wp:posOffset>
              </wp:positionV>
              <wp:extent cx="213360" cy="243205"/>
              <wp:effectExtent l="0" t="0" r="0" b="0"/>
              <wp:wrapNone/>
              <wp:docPr id="63" name="Rectangles 63"/>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9pt;margin-top:514pt;height:19.15pt;width:16.8pt;z-index:-251657216;mso-width-relative:page;mso-height-relative:page;" filled="f" stroked="f" coordsize="21600,21600" o:gfxdata="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94KutsAAAANAQAA&#10;DwAAAAAAAAABACAAAAAiAAAAZHJzL2Rvd25yZXYueG1sUEsBAhQAFAAAAAgAh07iQOjntyfdAQAA&#10;wAMAAA4AAAAAAAAAAQAgAAAAKg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71</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24" name="Rectangles 24"/>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Dq7R7K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w:t>
                    </w:r>
                  </w:p>
                </w:txbxContent>
              </v:textbox>
            </v:rect>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68" name="Rectangles 68"/>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BU6VR/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80</w:t>
                    </w:r>
                  </w:p>
                </w:txbxContent>
              </v:textbox>
            </v:rect>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4114800</wp:posOffset>
              </wp:positionH>
              <wp:positionV relativeFrom="paragraph">
                <wp:posOffset>6705600</wp:posOffset>
              </wp:positionV>
              <wp:extent cx="213360" cy="243205"/>
              <wp:effectExtent l="0" t="0" r="0" b="0"/>
              <wp:wrapNone/>
              <wp:docPr id="69" name="Rectangles 69"/>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75</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4pt;margin-top:528pt;height:19.15pt;width:16.8pt;z-index:-251657216;mso-width-relative:page;mso-height-relative:page;" filled="f" stroked="f" coordsize="21600,21600" o:gfxdata="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xxVEY3AAAAA0B&#10;AAAPAAAAAAAAAAEAIAAAACIAAABkcnMvZG93bnJldi54bWxQSwECFAAUAAAACACHTuJAUphm0d4B&#10;AADAAwAADgAAAAAAAAABACAAAAAr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75</w:t>
                    </w:r>
                  </w:p>
                </w:txbxContent>
              </v:textbox>
            </v:rect>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-100965</wp:posOffset>
              </wp:positionH>
              <wp:positionV relativeFrom="paragraph">
                <wp:posOffset>6667500</wp:posOffset>
              </wp:positionV>
              <wp:extent cx="201295" cy="169545"/>
              <wp:effectExtent l="0" t="0" r="0" b="0"/>
              <wp:wrapNone/>
              <wp:docPr id="19" name="Rectangles 19"/>
              <wp:cNvGraphicFramePr/>
              <a:graphic xmlns:a="http://schemas.openxmlformats.org/drawingml/2006/main">
                <a:graphicData uri="http://schemas.microsoft.com/office/word/2010/wordprocessingShape">
                  <wps:wsp>
                    <wps:cNvSpPr/>
                    <wps:spPr>
                      <a:xfrm>
                        <a:off x="5250115" y="3699990"/>
                        <a:ext cx="191770" cy="16002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95pt;margin-top:525pt;height:13.35pt;width:15.85pt;z-index:-251657216;mso-width-relative:page;mso-height-relative:page;" filled="f" stroked="f" coordsize="21600,21600" o:gfxdata="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xUxgDaAAAADAEAAA8A&#10;AAAAAAAAAQAgAAAAIgAAAGRycy9kb3ducmV2LnhtbFBLAQIUABQAAAAIAIdO4kD7x7Lb3AEAAMAD&#10;AAAOAAAAAAAAAAEAIAAAACk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81</w:t>
                    </w:r>
                  </w:p>
                </w:txbxContent>
              </v:textbox>
            </v:rect>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-100965</wp:posOffset>
              </wp:positionH>
              <wp:positionV relativeFrom="paragraph">
                <wp:posOffset>6667500</wp:posOffset>
              </wp:positionV>
              <wp:extent cx="213360" cy="243205"/>
              <wp:effectExtent l="0" t="0" r="0" b="0"/>
              <wp:wrapNone/>
              <wp:docPr id="56" name="Rectangles 56"/>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95pt;margin-top:525pt;height:19.15pt;width:16.8pt;z-index:-251657216;mso-width-relative:page;mso-height-relative:page;" filled="f" stroked="f" coordsize="21600,21600" o:gfxdata="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iXOJjaAAAADAEAAA8A&#10;AAAAAAAAAQAgAAAAIgAAAGRycy9kb3ducmV2LnhtbFBLAQIUABQAAAAIAIdO4kC45/i93AEAAMAD&#10;AAAOAAAAAAAAAAEAIAAAACk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82</w:t>
                    </w:r>
                  </w:p>
                </w:txbxContent>
              </v:textbox>
            </v:rect>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4114800</wp:posOffset>
              </wp:positionH>
              <wp:positionV relativeFrom="paragraph">
                <wp:posOffset>6705600</wp:posOffset>
              </wp:positionV>
              <wp:extent cx="213360" cy="243205"/>
              <wp:effectExtent l="0" t="0" r="0" b="0"/>
              <wp:wrapNone/>
              <wp:docPr id="46" name="Rectangles 46"/>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4pt;margin-top:528pt;height:19.15pt;width:16.8pt;z-index:-251657216;mso-width-relative:page;mso-height-relative:page;" filled="f" stroked="f" coordsize="21600,21600" o:gfxdata="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HFURjcAAAADQEA&#10;AA8AAAAAAAAAAQAgAAAAIgAAAGRycy9kb3ducmV2LnhtbFBLAQIUABQAAAAIAIdO4kD8cDVU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81</w:t>
                    </w:r>
                  </w:p>
                </w:txbxContent>
              </v:textbox>
            </v:rect>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4114800</wp:posOffset>
              </wp:positionH>
              <wp:positionV relativeFrom="paragraph">
                <wp:posOffset>6705600</wp:posOffset>
              </wp:positionV>
              <wp:extent cx="213360" cy="243205"/>
              <wp:effectExtent l="0" t="0" r="0" b="0"/>
              <wp:wrapNone/>
              <wp:docPr id="20" name="Rectangles 20"/>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85</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4pt;margin-top:528pt;height:19.15pt;width:16.8pt;z-index:-251657216;mso-width-relative:page;mso-height-relative:page;" filled="f" stroked="f" coordsize="21600,21600" o:gfxdata="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HFURjcAAAADQEA&#10;AA8AAAAAAAAAAQAgAAAAIgAAAGRycy9kb3ducmV2LnhtbFBLAQIUABQAAAAIAIdO4kAxI0Qf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85</w:t>
                    </w:r>
                  </w:p>
                </w:txbxContent>
              </v:textbox>
            </v:rect>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16" name="Rectangles 16"/>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86</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Aqtiys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86</w:t>
                    </w:r>
                  </w:p>
                </w:txbxContent>
              </v:textbox>
            </v:rect>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82" name="Rectangles 82"/>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94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CRTBOz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94</w:t>
                    </w:r>
                  </w:p>
                </w:txbxContent>
              </v:textbox>
            </v:rect>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3873500</wp:posOffset>
              </wp:positionH>
              <wp:positionV relativeFrom="paragraph">
                <wp:posOffset>6692900</wp:posOffset>
              </wp:positionV>
              <wp:extent cx="213360" cy="243205"/>
              <wp:effectExtent l="0" t="0" r="0" b="0"/>
              <wp:wrapNone/>
              <wp:docPr id="7" name="Rectangles 7"/>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99</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5pt;margin-top:527pt;height:19.15pt;width:16.8pt;z-index:-251657216;mso-width-relative:page;mso-height-relative:page;" filled="f" stroked="f" coordsize="21600,21600" o:gfxdata="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nWAbdwAAAANAQAA&#10;DwAAAAAAAAABACAAAAAiAAAAZHJzL2Rvd25yZXYueG1sUEsBAhQAFAAAAAgAh07iQC1mnI/cAQAA&#10;vgMAAA4AAAAAAAAAAQAgAAAAKw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99</w:t>
                    </w:r>
                  </w:p>
                </w:txbxContent>
              </v:textbox>
            </v:rect>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45" name="Rectangles 45"/>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C35RJ9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100</w:t>
                    </w:r>
                  </w:p>
                </w:txbxContent>
              </v:textbox>
            </v:rect>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14" name="Rectangles 14"/>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BnUjkr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102</w:t>
                    </w:r>
                  </w:p>
                </w:txbxContent>
              </v:textbox>
            </v:rect>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4076700</wp:posOffset>
              </wp:positionH>
              <wp:positionV relativeFrom="paragraph">
                <wp:posOffset>6654800</wp:posOffset>
              </wp:positionV>
              <wp:extent cx="213360" cy="243205"/>
              <wp:effectExtent l="0" t="0" r="0" b="0"/>
              <wp:wrapNone/>
              <wp:docPr id="39" name="Rectangles 39"/>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1pt;margin-top:524pt;height:19.15pt;width:16.8pt;z-index:-251657216;mso-width-relative:page;mso-height-relative:page;" filled="f" stroked="f" coordsize="21600,21600" o:gfxdata="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6vsE3cAAAADQEA&#10;AA8AAAAAAAAAAQAgAAAAIgAAAGRycy9kb3ducmV2LnhtbFBLAQIUABQAAAAIAIdO4kCEXn8p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101</w:t>
                    </w:r>
                  </w:p>
                </w:txbxContent>
              </v:textbox>
            </v:rect>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4076700</wp:posOffset>
              </wp:positionH>
              <wp:positionV relativeFrom="paragraph">
                <wp:posOffset>6654800</wp:posOffset>
              </wp:positionV>
              <wp:extent cx="314960" cy="243205"/>
              <wp:effectExtent l="0" t="0" r="0" b="0"/>
              <wp:wrapNone/>
              <wp:docPr id="17" name="Rectangles 17"/>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105</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1pt;margin-top:524pt;height:19.15pt;width:24.8pt;z-index:-251657216;mso-width-relative:page;mso-height-relative:page;" filled="f" stroked="f" coordsize="21600,21600" o:gfxdata="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AXXO3cAAAADQEA&#10;AA8AAAAAAAAAAQAgAAAAIgAAAGRycy9kb3ducmV2LnhtbFBLAQIUABQAAAAIAIdO4kA9ZlxA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105</w:t>
                    </w:r>
                  </w:p>
                </w:txbxContent>
              </v:textbox>
            </v:rect>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50800</wp:posOffset>
              </wp:positionH>
              <wp:positionV relativeFrom="paragraph">
                <wp:posOffset>6604000</wp:posOffset>
              </wp:positionV>
              <wp:extent cx="213360" cy="243205"/>
              <wp:effectExtent l="0" t="0" r="0" b="0"/>
              <wp:wrapNone/>
              <wp:docPr id="1" name="Rectangles 1"/>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pt;margin-top:520pt;height:19.15pt;width:16.8pt;z-index:-251657216;mso-width-relative:page;mso-height-relative:page;" filled="f" stroked="f" coordsize="21600,21600" o:gfxdata="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LEjgg2QAAAAoBAAAPAAAA&#10;AAAAAAEAIAAAACIAAABkcnMvZG93bnJldi54bWxQSwECFAAUAAAACACHTuJA1EwVM9sBAAC+AwAA&#10;DgAAAAAAAAABACAAAAAoAQAAZHJzL2Uyb0RvYy54bWxQSwUGAAAAAAYABgBZAQAAdQU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104</w:t>
                    </w:r>
                  </w:p>
                </w:txbxContent>
              </v:textbox>
            </v:rect>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4076700</wp:posOffset>
              </wp:positionH>
              <wp:positionV relativeFrom="paragraph">
                <wp:posOffset>6654800</wp:posOffset>
              </wp:positionV>
              <wp:extent cx="314960" cy="243205"/>
              <wp:effectExtent l="0" t="0" r="0" b="0"/>
              <wp:wrapNone/>
              <wp:docPr id="47" name="Rectangles 47"/>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109</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1pt;margin-top:524pt;height:19.15pt;width:24.8pt;z-index:-251657216;mso-width-relative:page;mso-height-relative:page;" filled="f" stroked="f" coordsize="21600,21600" o:gfxdata="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F1zt3AAAAA0B&#10;AAAPAAAAAAAAAAEAIAAAACIAAABkcnMvZG93bnJldi54bWxQSwECFAAUAAAACACHTuJA66BFuN4B&#10;AADAAwAADgAAAAAAAAABACAAAAAr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109</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66" name="Rectangles 66"/>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A1WN9c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w:t>
                    </w:r>
                  </w:p>
                </w:txbxContent>
              </v:textbox>
            </v:rect>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314960" cy="243205"/>
              <wp:effectExtent l="0" t="0" r="0" b="0"/>
              <wp:wrapNone/>
              <wp:docPr id="5" name="Rectangles 5"/>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108</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24.8pt;z-index:-251657216;mso-width-relative:page;mso-height-relative:page;" filled="f" stroked="f" coordsize="21600,21600" o:gfxdata="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yMEBPYAAAACwEAAA8AAAAA&#10;AAAAAQAgAAAAIgAAAGRycy9kb3ducmV2LnhtbFBLAQIUABQAAAAIAIdO4kBUI4kQ2wEAAL4DAAAO&#10;AAAAAAAAAAEAIAAAACcBAABkcnMvZTJvRG9jLnhtbFBLBQYAAAAABgAGAFkBAAB0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108</w:t>
                    </w:r>
                  </w:p>
                </w:txbxContent>
              </v:textbox>
            </v:rect>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4076700</wp:posOffset>
              </wp:positionH>
              <wp:positionV relativeFrom="paragraph">
                <wp:posOffset>6654800</wp:posOffset>
              </wp:positionV>
              <wp:extent cx="314960" cy="243205"/>
              <wp:effectExtent l="0" t="0" r="0" b="0"/>
              <wp:wrapNone/>
              <wp:docPr id="44" name="Rectangles 44"/>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117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1pt;margin-top:524pt;height:19.15pt;width:24.8pt;z-index:-251657216;mso-width-relative:page;mso-height-relative:page;" filled="f" stroked="f" coordsize="21600,21600" o:gfxdata="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F1zt3AAAAA0B&#10;AAAPAAAAAAAAAAEAIAAAACIAAABkcnMvZG93bnJldi54bWxQSwECFAAUAAAACACHTuJAoDVikd4B&#10;AADAAwAADgAAAAAAAAABACAAAAAr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117</w:t>
                    </w:r>
                  </w:p>
                </w:txbxContent>
              </v:textbox>
            </v:rect>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314960" cy="243205"/>
              <wp:effectExtent l="0" t="0" r="0" b="0"/>
              <wp:wrapNone/>
              <wp:docPr id="4" name="Rectangles 4"/>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116</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24.8pt;z-index:-251657216;mso-width-relative:page;mso-height-relative:page;" filled="f" stroked="f" coordsize="21600,21600" o:gfxdata="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jBAT2AAAAAsBAAAPAAAA&#10;AAAAAAEAIAAAACIAAABkcnMvZG93bnJldi54bWxQSwECFAAUAAAACACHTuJAYNEiftwBAAC+AwAA&#10;DgAAAAAAAAABACAAAAAnAQAAZHJzL2Uyb0RvYy54bWxQSwUGAAAAAAYABgBZAQAAdQU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116</w:t>
                    </w:r>
                  </w:p>
                </w:txbxContent>
              </v:textbox>
            </v:rect>
          </w:pict>
        </mc:Fallback>
      </mc:AlternateConten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288290" cy="160655"/>
              <wp:effectExtent l="0" t="0" r="0" b="0"/>
              <wp:wrapNone/>
              <wp:docPr id="41" name="Rectangles 41"/>
              <wp:cNvGraphicFramePr/>
              <a:graphic xmlns:a="http://schemas.openxmlformats.org/drawingml/2006/main">
                <a:graphicData uri="http://schemas.microsoft.com/office/word/2010/wordprocessingShape">
                  <wps:wsp>
                    <wps:cNvSpPr/>
                    <wps:spPr>
                      <a:xfrm>
                        <a:off x="5206618" y="3704435"/>
                        <a:ext cx="278765" cy="15113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2.65pt;width:22.7pt;z-index:-251657216;mso-width-relative:page;mso-height-relative:page;" filled="f" stroked="f" coordsize="21600,21600" o:gfxdata="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IELop3AAAAA0B&#10;AAAPAAAAAAAAAAEAIAAAACIAAABkcnMvZG93bnJldi54bWxQSwECFAAUAAAACACHTuJAy1wg794B&#10;AADAAwAADgAAAAAAAAABACAAAAAr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121</w:t>
                    </w:r>
                  </w:p>
                </w:txbxContent>
              </v:textbox>
            </v:rect>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6" name="Rectangles 6"/>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OCUJPdAAAADQEA&#10;AA8AAAAAAAAAAQAgAAAAIgAAAGRycy9kb3ducmV2LnhtbFBLAQIUABQAAAAIAIdO4kAINXWj3AEA&#10;AL4DAAAOAAAAAAAAAAEAIAAAACw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122</w:t>
                    </w:r>
                  </w:p>
                </w:txbxContent>
              </v:textbox>
            </v:rect>
          </w:pict>
        </mc:Fallback>
      </mc:AlternateConten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314960" cy="243205"/>
              <wp:effectExtent l="0" t="0" r="0" b="0"/>
              <wp:wrapNone/>
              <wp:docPr id="10" name="Rectangles 10"/>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24.8pt;z-index:-251657216;mso-width-relative:page;mso-height-relative:page;" filled="f" stroked="f" coordsize="21600,21600" o:gfxdata="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IwQE9gAAAALAQAADwAA&#10;AAAAAAABACAAAAAiAAAAZHJzL2Rvd25yZXYueG1sUEsBAhQAFAAAAAgAh07iQK09IbzdAQAAwAMA&#10;AA4AAAAAAAAAAQAgAAAAJwEAAGRycy9lMm9Eb2MueG1sUEsFBgAAAAAGAAYAWQEAAHYFA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121</w:t>
                    </w:r>
                  </w:p>
                </w:txbxContent>
              </v:textbox>
            </v:rect>
          </w:pict>
        </mc:Fallback>
      </mc:AlternateConten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83" name="Rectangles 83"/>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OCUJPdAAAADQEA&#10;AA8AAAAAAAAAAQAgAAAAIgAAAGRycy9kb3ducmV2LnhtbFBLAQIUABQAAAAIAIdO4kCGnGNf3AEA&#10;AMADAAAOAAAAAAAAAAEAIAAAACw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127</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3771900</wp:posOffset>
              </wp:positionH>
              <wp:positionV relativeFrom="paragraph">
                <wp:posOffset>6680200</wp:posOffset>
              </wp:positionV>
              <wp:extent cx="213360" cy="243205"/>
              <wp:effectExtent l="0" t="0" r="0" b="0"/>
              <wp:wrapNone/>
              <wp:docPr id="31" name="Rectangles 31"/>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37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97pt;margin-top:526pt;height:19.15pt;width:16.8pt;z-index:-251657216;mso-width-relative:page;mso-height-relative:page;" filled="f" stroked="f" coordsize="21600,21600" o:gfxdata="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ry1I9wAAAANAQAA&#10;DwAAAAAAAAABACAAAAAiAAAAZHJzL2Rvd25yZXYueG1sUEsBAhQAFAAAAAgAh07iQHPFu1jcAQAA&#10;wAMAAA4AAAAAAAAAAQAgAAAAKw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37</w:t>
                    </w:r>
                  </w:p>
                </w:txbxContent>
              </v:textbox>
            </v:rect>
          </w:pict>
        </mc:Fallback>
      </mc:AlternateConten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314960" cy="243205"/>
              <wp:effectExtent l="0" t="0" r="0" b="0"/>
              <wp:wrapNone/>
              <wp:docPr id="74" name="Rectangles 74"/>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126</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24.8pt;z-index:-251657216;mso-width-relative:page;mso-height-relative:page;" filled="f" stroked="f" coordsize="21600,21600" o:gfxdata="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yMEBPYAAAACwEAAA8A&#10;AAAAAAAAAQAgAAAAIgAAAGRycy9kb3ducmV2LnhtbFBLAQIUABQAAAAIAIdO4kAtikVw3gEAAMAD&#10;AAAOAAAAAAAAAAEAIAAAACc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126</w:t>
                    </w:r>
                  </w:p>
                </w:txbxContent>
              </v:textbox>
            </v:rect>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67" name="Rectangles 67"/>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133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4JQk90AAAAN&#10;AQAADwAAAAAAAAABACAAAAAiAAAAZHJzL2Rvd25yZXYueG1sUEsBAhQAFAAAAAgAh07iQCKIr7De&#10;AQAAwAMAAA4AAAAAAAAAAQAgAAAALAEAAGRycy9lMm9Eb2MueG1sUEsFBgAAAAAGAAYAWQEAAHwF&#10;A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133</w:t>
                    </w:r>
                  </w:p>
                </w:txbxContent>
              </v:textbox>
            </v:rect>
          </w:pict>
        </mc:Fallback>
      </mc:AlternateConten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79" name="Rectangles 79"/>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139</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4JQk90AAAAN&#10;AQAADwAAAAAAAAABACAAAAAiAAAAZHJzL2Rvd25yZXYueG1sUEsBAhQAFAAAAAgAh07iQAeu6Xre&#10;AQAAwAMAAA4AAAAAAAAAAQAgAAAALAEAAGRycy9lMm9Eb2MueG1sUEsFBgAAAAAGAAYAWQEAAHwF&#10;A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139</w:t>
                    </w:r>
                  </w:p>
                </w:txbxContent>
              </v:textbox>
            </v:rect>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279400</wp:posOffset>
              </wp:positionH>
              <wp:positionV relativeFrom="paragraph">
                <wp:posOffset>6756400</wp:posOffset>
              </wp:positionV>
              <wp:extent cx="314960" cy="243205"/>
              <wp:effectExtent l="0" t="0" r="0" b="0"/>
              <wp:wrapNone/>
              <wp:docPr id="55" name="Rectangles 55"/>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pt;margin-top:532pt;height:19.15pt;width:24.8pt;z-index:-251657216;mso-width-relative:page;mso-height-relative:page;" filled="f" stroked="f" coordsize="21600,21600" o:gfxdata="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OoGsS2wAAAAsBAAAP&#10;AAAAAAAAAAEAIAAAACIAAABkcnMvZG93bnJldi54bWxQSwECFAAUAAAACACHTuJA4tOd1twBAADA&#10;AwAADgAAAAAAAAABACAAAAAqAQAAZHJzL2Uyb0RvYy54bWxQSwUGAAAAAAYABgBZAQAAeAU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140</w:t>
                    </w:r>
                  </w:p>
                </w:txbxContent>
              </v:textbox>
            </v:rect>
          </w:pict>
        </mc:Fallback>
      </mc:AlternateConten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26" name="Rectangles 26"/>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jglCT3QAAAA0B&#10;AAAPAAAAAAAAAAEAIAAAACIAAABkcnMvZG93bnJldi54bWxQSwECFAAUAAAACACHTuJAtqhJD90B&#10;AADAAwAADgAAAAAAAAABACAAAAAs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147</w:t>
                    </w:r>
                  </w:p>
                </w:txbxContent>
              </v:textbox>
            </v:rect>
          </w:pict>
        </mc:Fallback>
      </mc:AlternateConten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279400</wp:posOffset>
              </wp:positionH>
              <wp:positionV relativeFrom="paragraph">
                <wp:posOffset>6756400</wp:posOffset>
              </wp:positionV>
              <wp:extent cx="314960" cy="243205"/>
              <wp:effectExtent l="0" t="0" r="0" b="0"/>
              <wp:wrapNone/>
              <wp:docPr id="76" name="Rectangles 76"/>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148</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pt;margin-top:532pt;height:19.15pt;width:24.8pt;z-index:-251657216;mso-width-relative:page;mso-height-relative:page;" filled="f" stroked="f" coordsize="21600,21600" o:gfxdata="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6gaxLbAAAACwEA&#10;AA8AAAAAAAAAAQAgAAAAIgAAAGRycy9kb3ducmV2LnhtbFBLAQIUABQAAAAIAIdO4kBgblD33gEA&#10;AMADAAAOAAAAAAAAAAEAIAAAACo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148</w:t>
                    </w:r>
                  </w:p>
                </w:txbxContent>
              </v:textbox>
            </v:rect>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279400</wp:posOffset>
              </wp:positionH>
              <wp:positionV relativeFrom="paragraph">
                <wp:posOffset>6756400</wp:posOffset>
              </wp:positionV>
              <wp:extent cx="314960" cy="243205"/>
              <wp:effectExtent l="0" t="0" r="0" b="0"/>
              <wp:wrapNone/>
              <wp:docPr id="22" name="Rectangles 22"/>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152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pt;margin-top:532pt;height:19.15pt;width:24.8pt;z-index:-251657216;mso-width-relative:page;mso-height-relative:page;" filled="f" stroked="f" coordsize="21600,21600" o:gfxdata="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qBrEtsAAAALAQAA&#10;DwAAAAAAAAABACAAAAAiAAAAZHJzL2Rvd25yZXYueG1sUEsBAhQAFAAAAAgAh07iQG1mE9rdAQAA&#10;wAMAAA4AAAAAAAAAAQAgAAAAKg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152</w:t>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88" name="Rectangles 88"/>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36</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ArM8JF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36</w:t>
                    </w:r>
                  </w:p>
                </w:txbxContent>
              </v:textbox>
            </v:rect>
          </w:pict>
        </mc:Fallback>
      </mc:AlternateConten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25" name="Rectangles 25"/>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149</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jglCT3QAAAA0B&#10;AAAPAAAAAAAAAAEAIAAAACIAAABkcnMvZG93bnJldi54bWxQSwECFAAUAAAACACHTuJA/T1uJt0B&#10;AADAAwAADgAAAAAAAAABACAAAAAs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149</w:t>
                    </w:r>
                  </w:p>
                </w:txbxContent>
              </v:textbox>
            </v:rect>
          </w:pict>
        </mc:Fallback>
      </mc:AlternateConten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81" name="Rectangles 81"/>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165</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jglCT3QAAAA0B&#10;AAAPAAAAAAAAAAEAIAAAACIAAABkcnMvZG93bnJldi54bWxQSwECFAAUAAAACACHTuJAy3h22N0B&#10;AADAAwAADgAAAAAAAAABACAAAAAs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165</w:t>
                    </w:r>
                  </w:p>
                </w:txbxContent>
              </v:textbox>
            </v:rect>
          </w:pict>
        </mc:Fallback>
      </mc:AlternateConten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279400</wp:posOffset>
              </wp:positionH>
              <wp:positionV relativeFrom="paragraph">
                <wp:posOffset>6756400</wp:posOffset>
              </wp:positionV>
              <wp:extent cx="314960" cy="243205"/>
              <wp:effectExtent l="0" t="0" r="0" b="0"/>
              <wp:wrapNone/>
              <wp:docPr id="77" name="Rectangles 77"/>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166</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pt;margin-top:532pt;height:19.15pt;width:24.8pt;z-index:-251657216;mso-width-relative:page;mso-height-relative:page;" filled="f" stroked="f" coordsize="21600,21600" o:gfxdata="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6gaxLbAAAACwEA&#10;AA8AAAAAAAAAAQAgAAAAIgAAAGRycy9kb3ducmV2LnhtbFBLAQIUABQAAAAIAIdO4kBmH2JZ3gEA&#10;AMADAAAOAAAAAAAAAAEAIAAAACo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166</w:t>
                    </w:r>
                  </w:p>
                </w:txbxContent>
              </v:textbox>
            </v:rect>
          </w:pict>
        </mc:Fallback>
      </mc:AlternateConten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3898900</wp:posOffset>
              </wp:positionH>
              <wp:positionV relativeFrom="paragraph">
                <wp:posOffset>6654800</wp:posOffset>
              </wp:positionV>
              <wp:extent cx="213360" cy="243205"/>
              <wp:effectExtent l="0" t="0" r="0" b="0"/>
              <wp:wrapNone/>
              <wp:docPr id="15" name="Rectangles 15"/>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14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7pt;margin-top:524pt;height:19.15pt;width:16.8pt;z-index:-251657216;mso-width-relative:page;mso-height-relative:page;" filled="f" stroked="f" coordsize="21600,21600" o:gfxdata="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PKDUrcAAAADQEA&#10;AA8AAAAAAAAAAQAgAAAAIgAAAGRycy9kb3ducmV2LnhtbFBLAQIUABQAAAAIAIdO4kBhIwuF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14</w:t>
                    </w:r>
                  </w:p>
                </w:txbxContent>
              </v:textbox>
            </v:rect>
          </w:pict>
        </mc:Fallback>
      </mc:AlternateConten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279400</wp:posOffset>
              </wp:positionH>
              <wp:positionV relativeFrom="paragraph">
                <wp:posOffset>6756400</wp:posOffset>
              </wp:positionV>
              <wp:extent cx="314960" cy="243205"/>
              <wp:effectExtent l="0" t="0" r="0" b="0"/>
              <wp:wrapNone/>
              <wp:docPr id="34" name="Rectangles 34"/>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172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pt;margin-top:532pt;height:19.15pt;width:24.8pt;z-index:-251657216;mso-width-relative:page;mso-height-relative:page;" filled="f" stroked="f" coordsize="21600,21600" o:gfxdata="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qBrEtsAAAALAQAA&#10;DwAAAAAAAAABACAAAAAiAAAAZHJzL2Rvd25yZXYueG1sUEsBAhQAFAAAAAgAh07iQL/bkWHdAQAA&#10;wAMAAA4AAAAAAAAAAQAgAAAAKg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172</w:t>
                    </w:r>
                  </w:p>
                </w:txbxContent>
              </v:textbox>
            </v:rect>
          </w:pict>
        </mc:Fallback>
      </mc:AlternateConten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4152900</wp:posOffset>
              </wp:positionH>
              <wp:positionV relativeFrom="paragraph">
                <wp:posOffset>6705600</wp:posOffset>
              </wp:positionV>
              <wp:extent cx="314960" cy="243205"/>
              <wp:effectExtent l="0" t="0" r="0" b="0"/>
              <wp:wrapNone/>
              <wp:docPr id="92" name="Rectangles 92"/>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169</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27pt;margin-top:528pt;height:19.15pt;width:24.8pt;z-index:-251657216;mso-width-relative:page;mso-height-relative:page;" filled="f" stroked="f" coordsize="21600,21600" o:gfxdata="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4JQk90AAAAN&#10;AQAADwAAAAAAAAABACAAAAAiAAAAZHJzL2Rvd25yZXYueG1sUEsBAhQAFAAAAAgAh07iQMR6nBje&#10;AQAAwAMAAA4AAAAAAAAAAQAgAAAALAEAAGRycy9lMm9Eb2MueG1sUEsFBgAAAAAGAAYAWQEAAHwF&#10;A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169</w:t>
                    </w:r>
                  </w:p>
                </w:txbxContent>
              </v:textbox>
            </v:rect>
          </w:pict>
        </mc:Fallback>
      </mc:AlternateConten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3898900</wp:posOffset>
              </wp:positionH>
              <wp:positionV relativeFrom="paragraph">
                <wp:posOffset>6731000</wp:posOffset>
              </wp:positionV>
              <wp:extent cx="314960" cy="243205"/>
              <wp:effectExtent l="0" t="0" r="0" b="0"/>
              <wp:wrapNone/>
              <wp:docPr id="90" name="Rectangles 90"/>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183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7pt;margin-top:530pt;height:19.15pt;width:24.8pt;z-index:-251657216;mso-width-relative:page;mso-height-relative:page;" filled="f" stroked="f" coordsize="21600,21600" o:gfxdata="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CpAvNsAAAANAQAA&#10;DwAAAAAAAAABACAAAAAiAAAAZHJzL2Rvd25yZXYueG1sUEsBAhQAFAAAAAgAh07iQImeiZ/dAQAA&#10;wAMAAA4AAAAAAAAAAQAgAAAAKg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183</w:t>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3771900</wp:posOffset>
              </wp:positionH>
              <wp:positionV relativeFrom="paragraph">
                <wp:posOffset>6680200</wp:posOffset>
              </wp:positionV>
              <wp:extent cx="213360" cy="243205"/>
              <wp:effectExtent l="0" t="0" r="0" b="0"/>
              <wp:wrapNone/>
              <wp:docPr id="89" name="Rectangles 89"/>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43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97pt;margin-top:526pt;height:19.15pt;width:16.8pt;z-index:-251657216;mso-width-relative:page;mso-height-relative:page;" filled="f" stroked="f" coordsize="21600,21600" o:gfxdata="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vLUj3AAAAA0B&#10;AAAPAAAAAAAAAAEAIAAAACIAAABkcnMvZG93bnJldi54bWxQSwECFAAUAAAACACHTuJALULw694B&#10;AADAAwAADgAAAAAAAAABACAAAAAr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43</w:t>
                    </w:r>
                  </w:p>
                </w:txbxContent>
              </v:textbox>
            </v:rect>
          </w:pict>
        </mc:Fallback>
      </mc:AlternateConten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279400</wp:posOffset>
              </wp:positionH>
              <wp:positionV relativeFrom="paragraph">
                <wp:posOffset>6756400</wp:posOffset>
              </wp:positionV>
              <wp:extent cx="314960" cy="243205"/>
              <wp:effectExtent l="0" t="0" r="0" b="0"/>
              <wp:wrapNone/>
              <wp:docPr id="21" name="Rectangles 21"/>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184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pt;margin-top:532pt;height:19.15pt;width:24.8pt;z-index:-251657216;mso-width-relative:page;mso-height-relative:page;" filled="f" stroked="f" coordsize="21600,21600" o:gfxdata="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qBrEtsAAAALAQAA&#10;DwAAAAAAAAABACAAAAAiAAAAZHJzL2Rvd25yZXYueG1sUEsBAhQAFAAAAAgAh07iQCbzNPPdAQAA&#10;wAMAAA4AAAAAAAAAAQAgAAAAKg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184</w:t>
                    </w:r>
                  </w:p>
                </w:txbxContent>
              </v:textbox>
            </v:rect>
          </w:pict>
        </mc:Fallback>
      </mc:AlternateConten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3898900</wp:posOffset>
              </wp:positionH>
              <wp:positionV relativeFrom="paragraph">
                <wp:posOffset>6731000</wp:posOffset>
              </wp:positionV>
              <wp:extent cx="314960" cy="243205"/>
              <wp:effectExtent l="0" t="0" r="0" b="0"/>
              <wp:wrapNone/>
              <wp:docPr id="27" name="Rectangles 27"/>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7pt;margin-top:530pt;height:19.15pt;width:24.8pt;z-index:-251657216;mso-width-relative:page;mso-height-relative:page;" filled="f" stroked="f" coordsize="21600,21600" o:gfxdata="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wqQLzbAAAADQEA&#10;AA8AAAAAAAAAAQAgAAAAIgAAAGRycy9kb3ducmV2LnhtbFBLAQIUABQAAAAIAIdO4kCw2Xuh3gEA&#10;AMADAAAOAAAAAAAAAAEAIAAAACo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191</w:t>
                    </w:r>
                  </w:p>
                </w:txbxContent>
              </v:textbox>
            </v:rect>
          </w:pict>
        </mc:Fallback>
      </mc:AlternateConten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279400</wp:posOffset>
              </wp:positionH>
              <wp:positionV relativeFrom="paragraph">
                <wp:posOffset>6756400</wp:posOffset>
              </wp:positionV>
              <wp:extent cx="314960" cy="243205"/>
              <wp:effectExtent l="0" t="0" r="0" b="0"/>
              <wp:wrapNone/>
              <wp:docPr id="71" name="Rectangles 71"/>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pt;margin-top:532pt;height:19.15pt;width:24.8pt;z-index:-251657216;mso-width-relative:page;mso-height-relative:page;" filled="f" stroked="f" coordsize="21600,21600" o:gfxdata="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qBrEtsAAAALAQAA&#10;DwAAAAAAAAABACAAAAAiAAAAZHJzL2Rvd25yZXYueG1sUEsBAhQAFAAAAAgAh07iQPA1LQvdAQAA&#10;wAMAAA4AAAAAAAAAAQAgAAAAKg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190</w:t>
                    </w:r>
                  </w:p>
                </w:txbxContent>
              </v:textbox>
            </v:rect>
          </w:pict>
        </mc:Fallback>
      </mc:AlternateConten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3898900</wp:posOffset>
              </wp:positionH>
              <wp:positionV relativeFrom="paragraph">
                <wp:posOffset>6731000</wp:posOffset>
              </wp:positionV>
              <wp:extent cx="314960" cy="243205"/>
              <wp:effectExtent l="0" t="0" r="0" b="0"/>
              <wp:wrapNone/>
              <wp:docPr id="13" name="Rectangles 13"/>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195</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7pt;margin-top:530pt;height:19.15pt;width:24.8pt;z-index:-251657216;mso-width-relative:page;mso-height-relative:page;" filled="f" stroked="f" coordsize="21600,21600" o:gfxdata="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CpAvNsAAAANAQAA&#10;DwAAAAAAAAABACAAAAAiAAAAZHJzL2Rvd25yZXYueG1sUEsBAhQAFAAAAAgAh07iQOaoBpXdAQAA&#10;wAMAAA4AAAAAAAAAAQAgAAAAKgEAAGRycy9lMm9Eb2MueG1sUEsFBgAAAAAGAAYAWQEAAHkFAAAA&#10;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195</w:t>
                    </w:r>
                  </w:p>
                </w:txbxContent>
              </v:textbox>
            </v:rect>
          </w:pict>
        </mc:Fallback>
      </mc:AlternateConten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127000</wp:posOffset>
              </wp:positionH>
              <wp:positionV relativeFrom="paragraph">
                <wp:posOffset>6578600</wp:posOffset>
              </wp:positionV>
              <wp:extent cx="340360" cy="243205"/>
              <wp:effectExtent l="0" t="0" r="0" b="0"/>
              <wp:wrapNone/>
              <wp:docPr id="33" name="Rectangles 33"/>
              <wp:cNvGraphicFramePr/>
              <a:graphic xmlns:a="http://schemas.openxmlformats.org/drawingml/2006/main">
                <a:graphicData uri="http://schemas.microsoft.com/office/word/2010/wordprocessingShape">
                  <wps:wsp>
                    <wps:cNvSpPr/>
                    <wps:spPr>
                      <a:xfrm>
                        <a:off x="5180583" y="3663160"/>
                        <a:ext cx="330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194</w:t>
                          </w:r>
                          <w:r>
                            <w:rPr>
                              <w:rFonts w:ascii="Times New Roman" w:hAnsi="Times New Roman" w:eastAsia="Times New Roman" w:cs="Times New Roman"/>
                              <w:b w:val="0"/>
                              <w:i w:val="0"/>
                              <w:smallCaps w:val="0"/>
                              <w:strike w:val="0"/>
                              <w:color w:val="000000"/>
                              <w:sz w:val="8"/>
                              <w:vertAlign w:val="baseline"/>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0pt;margin-top:518pt;height:19.15pt;width:26.8pt;z-index:-251657216;mso-width-relative:page;mso-height-relative:page;" filled="f" stroked="f" coordsize="21600,21600" o:gfxdata="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GihtdoAAAALAQAADwAA&#10;AAAAAAABACAAAAAiAAAAZHJzL2Rvd25yZXYueG1sUEsBAhQAFAAAAAgAh07iQD25Vw/bAQAAwAMA&#10;AA4AAAAAAAAAAQAgAAAAKQEAAGRycy9lMm9Eb2MueG1sUEsFBgAAAAAGAAYAWQEAAHYFA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194</w:t>
                    </w:r>
                    <w:r>
                      <w:rPr>
                        <w:rFonts w:ascii="Times New Roman" w:hAnsi="Times New Roman" w:eastAsia="Times New Roman" w:cs="Times New Roman"/>
                        <w:b w:val="0"/>
                        <w:i w:val="0"/>
                        <w:smallCaps w:val="0"/>
                        <w:strike w:val="0"/>
                        <w:color w:val="000000"/>
                        <w:sz w:val="8"/>
                        <w:vertAlign w:val="baseline"/>
                      </w:rPr>
                      <w:t xml:space="preserve"> .</w:t>
                    </w:r>
                  </w:p>
                </w:txbxContent>
              </v:textbox>
            </v:rect>
          </w:pict>
        </mc:Fallback>
      </mc:AlternateConten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3860800</wp:posOffset>
              </wp:positionH>
              <wp:positionV relativeFrom="paragraph">
                <wp:posOffset>6616700</wp:posOffset>
              </wp:positionV>
              <wp:extent cx="365760" cy="243205"/>
              <wp:effectExtent l="0" t="0" r="0" b="0"/>
              <wp:wrapNone/>
              <wp:docPr id="49" name="Rectangles 49"/>
              <wp:cNvGraphicFramePr/>
              <a:graphic xmlns:a="http://schemas.openxmlformats.org/drawingml/2006/main">
                <a:graphicData uri="http://schemas.microsoft.com/office/word/2010/wordprocessingShape">
                  <wps:wsp>
                    <wps:cNvSpPr/>
                    <wps:spPr>
                      <a:xfrm>
                        <a:off x="5167883" y="3663160"/>
                        <a:ext cx="3562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PAGE \* MERGEFORMAT 193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4pt;margin-top:521pt;height:19.15pt;width:28.8pt;z-index:-251657216;mso-width-relative:page;mso-height-relative:page;" filled="f" stroked="f" coordsize="21600,21600" o:gfxdata="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dwsxa3AAAAA0B&#10;AAAPAAAAAAAAAAEAIAAAACIAAABkcnMvZG93bnJldi54bWxQSwECFAAUAAAACACHTuJAXDpN6d4B&#10;AADAAwAADgAAAAAAAAABACAAAAArAQAAZHJzL2Uyb0RvYy54bWxQSwUGAAAAAAYABgBZAQAAewUA&#10;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PAGE \* MERGEFORMAT 193</w:t>
                    </w:r>
                  </w:p>
                </w:txbxContent>
              </v:textbox>
            </v:rect>
          </w:pict>
        </mc:Fallback>
      </mc:AlternateConten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3898900</wp:posOffset>
              </wp:positionH>
              <wp:positionV relativeFrom="paragraph">
                <wp:posOffset>6731000</wp:posOffset>
              </wp:positionV>
              <wp:extent cx="314960" cy="243205"/>
              <wp:effectExtent l="0" t="0" r="0" b="0"/>
              <wp:wrapNone/>
              <wp:docPr id="48" name="Rectangles 48"/>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7pt;margin-top:530pt;height:19.15pt;width:24.8pt;z-index:-251657216;mso-width-relative:page;mso-height-relative:page;" filled="f" stroked="f" coordsize="21600,21600" o:gfxdata="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wqQLzbAAAADQEA&#10;AA8AAAAAAAAAAQAgAAAAIgAAAGRycy9kb3ducmV2LnhtbFBLAQIUABQAAAAIAIdO4kCMYPw13gEA&#10;AMADAAAOAAAAAAAAAAEAIAAAACo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197</w:t>
                    </w:r>
                  </w:p>
                </w:txbxContent>
              </v:textbox>
            </v:rect>
          </w:pict>
        </mc:Fallback>
      </mc:AlternateConten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6743700</wp:posOffset>
              </wp:positionV>
              <wp:extent cx="314960" cy="243205"/>
              <wp:effectExtent l="0" t="0" r="0" b="0"/>
              <wp:wrapNone/>
              <wp:docPr id="3" name="Rectangles 3"/>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198</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531pt;height:19.15pt;width:24.8pt;z-index:-251657216;mso-width-relative:page;mso-height-relative:page;" filled="f" stroked="f" coordsize="21600,21600" o:gfxdata="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fNUvDYAAAACQEAAA8AAAAA&#10;AAAAAQAgAAAAIgAAAGRycy9kb3ducmV2LnhtbFBLAQIUABQAAAAIAIdO4kCtCQCs2wEAAL4DAAAO&#10;AAAAAAAAAAEAIAAAACcBAABkcnMvZTJvRG9jLnhtbFBLBQYAAAAABgAGAFkBAAB0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198</w:t>
                    </w:r>
                  </w:p>
                </w:txbxContent>
              </v:textbox>
            </v:rect>
          </w:pict>
        </mc:Fallback>
      </mc:AlternateConten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88900</wp:posOffset>
              </wp:positionH>
              <wp:positionV relativeFrom="paragraph">
                <wp:posOffset>6883400</wp:posOffset>
              </wp:positionV>
              <wp:extent cx="213360" cy="243205"/>
              <wp:effectExtent l="0" t="0" r="0" b="0"/>
              <wp:wrapNone/>
              <wp:docPr id="73" name="Rectangles 73"/>
              <wp:cNvGraphicFramePr/>
              <a:graphic xmlns:a="http://schemas.openxmlformats.org/drawingml/2006/main">
                <a:graphicData uri="http://schemas.microsoft.com/office/word/2010/wordprocessingShape">
                  <wps:wsp>
                    <wps:cNvSpPr/>
                    <wps:spPr>
                      <a:xfrm>
                        <a:off x="5244083" y="3663160"/>
                        <a:ext cx="2038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44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7pt;margin-top:542pt;height:19.15pt;width:16.8pt;z-index:-251657216;mso-width-relative:page;mso-height-relative:page;" filled="f" stroked="f" coordsize="21600,21600" o:gfxdata="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7RXP/ZAAAACwEAAA8A&#10;AAAAAAAAAQAgAAAAIgAAAGRycy9kb3ducmV2LnhtbFBLAQIUABQAAAAIAIdO4kCscHrO3QEAAMA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44</w:t>
                    </w:r>
                  </w:p>
                </w:txbxContent>
              </v:textbox>
            </v:rect>
          </w:pict>
        </mc:Fallback>
      </mc:AlternateConten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3898900</wp:posOffset>
              </wp:positionH>
              <wp:positionV relativeFrom="paragraph">
                <wp:posOffset>6731000</wp:posOffset>
              </wp:positionV>
              <wp:extent cx="314960" cy="243205"/>
              <wp:effectExtent l="0" t="0" r="0" b="0"/>
              <wp:wrapNone/>
              <wp:docPr id="87" name="Rectangles 87"/>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07pt;margin-top:530pt;height:19.15pt;width:24.8pt;z-index:-251657216;mso-width-relative:page;mso-height-relative:page;" filled="f" stroked="f" coordsize="21600,21600" o:gfxdata="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wqQLzbAAAADQEA&#10;AA8AAAAAAAAAAQAgAAAAIgAAAGRycy9kb3ducmV2LnhtbFBLAQIUABQAAAAIAIdO4kBdUjmK3gEA&#10;AMADAAAOAAAAAAAAAAEAIAAAACo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203</w:t>
                    </w:r>
                  </w:p>
                </w:txbxContent>
              </v:textbox>
            </v:rect>
          </w:pict>
        </mc:Fallback>
      </mc:AlternateConten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6743700</wp:posOffset>
              </wp:positionV>
              <wp:extent cx="314960" cy="243205"/>
              <wp:effectExtent l="0" t="0" r="0" b="0"/>
              <wp:wrapNone/>
              <wp:docPr id="50" name="Rectangles 50"/>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204</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531pt;height:19.15pt;width:24.8pt;z-index:-251657216;mso-width-relative:page;mso-height-relative:page;" filled="f" stroked="f" coordsize="21600,21600" o:gfxdata="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81S8NgAAAAJAQAADwAA&#10;AAAAAAABACAAAAAiAAAAZHJzL2Rvd25yZXYueG1sUEsBAhQAFAAAAAgAh07iQD9s9a3dAQAAwAMA&#10;AA4AAAAAAAAAAQAgAAAAJwEAAGRycy9lMm9Eb2MueG1sUEsFBgAAAAAGAAYAWQEAAHYFA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204</w:t>
                    </w:r>
                  </w:p>
                </w:txbxContent>
              </v:textbox>
            </v:rect>
          </w:pict>
        </mc:Fallback>
      </mc:AlternateConten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3949700</wp:posOffset>
              </wp:positionH>
              <wp:positionV relativeFrom="paragraph">
                <wp:posOffset>6578600</wp:posOffset>
              </wp:positionV>
              <wp:extent cx="314960" cy="243205"/>
              <wp:effectExtent l="0" t="0" r="0" b="0"/>
              <wp:wrapNone/>
              <wp:docPr id="38" name="Rectangles 38"/>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207</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11pt;margin-top:518pt;height:19.15pt;width:24.8pt;z-index:-251657216;mso-width-relative:page;mso-height-relative:page;" filled="f" stroked="f" coordsize="21600,21600" o:gfxdata="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MZDQvcAAAADQEA&#10;AA8AAAAAAAAAAQAgAAAAIgAAAGRycy9kb3ducmV2LnhtbFBLAQIUABQAAAAIAIdO4kCTjg/F3QEA&#10;AMADAAAOAAAAAAAAAAEAIAAAACsBAABkcnMvZTJvRG9jLnhtbFBLBQYAAAAABgAGAFkBAAB6BQAA&#10;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207</w:t>
                    </w:r>
                  </w:p>
                </w:txbxContent>
              </v:textbox>
            </v:rect>
          </w:pict>
        </mc:Fallback>
      </mc:AlternateConten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6743700</wp:posOffset>
              </wp:positionV>
              <wp:extent cx="314960" cy="243205"/>
              <wp:effectExtent l="0" t="0" r="0" b="0"/>
              <wp:wrapNone/>
              <wp:docPr id="9" name="Rectangles 9"/>
              <wp:cNvGraphicFramePr/>
              <a:graphic xmlns:a="http://schemas.openxmlformats.org/drawingml/2006/main">
                <a:graphicData uri="http://schemas.microsoft.com/office/word/2010/wordprocessingShape">
                  <wps:wsp>
                    <wps:cNvSpPr/>
                    <wps:spPr>
                      <a:xfrm>
                        <a:off x="5193283" y="3663160"/>
                        <a:ext cx="305435" cy="233680"/>
                      </a:xfrm>
                      <a:prstGeom prst="rect">
                        <a:avLst/>
                      </a:prstGeom>
                      <a:noFill/>
                      <a:ln>
                        <a:noFill/>
                      </a:ln>
                    </wps:spPr>
                    <wps:txbx>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208</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531pt;height:19.15pt;width:24.8pt;z-index:-251657216;mso-width-relative:page;mso-height-relative:page;" filled="f" stroked="f" coordsize="21600,21600" o:gfxdata="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XzVLw2AAAAAkBAAAPAAAA&#10;AAAAAAEAIAAAACIAAABkcnMvZG93bnJldi54bWxQSwECFAAUAAAACACHTuJA53DqstwBAAC+AwAA&#10;DgAAAAAAAAABACAAAAAnAQAAZHJzL2Uyb0RvYy54bWxQSwUGAAAAAAYABgBZAQAAdQUAAAAA&#10;">
              <v:fill on="f" focussize="0,0"/>
              <v:stroke on="f"/>
              <v:imagedata o:title=""/>
              <o:lock v:ext="edit" aspectratio="f"/>
              <v:textbox inset="0mm,0mm,0mm,0mm">
                <w:txbxContent>
                  <w:p>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32"/>
                        <w:vertAlign w:val="baseline"/>
                      </w:rPr>
                      <w:t xml:space="preserve"> PAGE \* MERGEFORMAT 208</w:t>
                    </w:r>
                  </w:p>
                </w:txbxContent>
              </v:textbox>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mo" w:hAnsi="Arimo" w:eastAsia="Arimo" w:cs="Arimo"/>
        <w:b w:val="0"/>
        <w:i w:val="0"/>
        <w:smallCaps w:val="0"/>
        <w:strike w:val="0"/>
        <w:color w:val="000000"/>
        <w:sz w:val="24"/>
        <w:szCs w:val="24"/>
        <w:u w:val="none"/>
        <w:shd w:val="clear" w:fill="auto"/>
        <w:vertAlign w:val="baseline"/>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page">
                <wp:posOffset>3486150</wp:posOffset>
              </wp:positionH>
              <wp:positionV relativeFrom="page">
                <wp:posOffset>257810</wp:posOffset>
              </wp:positionV>
              <wp:extent cx="41275" cy="76200"/>
              <wp:effectExtent l="0" t="0" r="0" b="0"/>
              <wp:wrapNone/>
              <wp:docPr id="64" name="Rectangles 64"/>
              <wp:cNvGraphicFramePr/>
              <a:graphic xmlns:a="http://schemas.openxmlformats.org/drawingml/2006/main">
                <a:graphicData uri="http://schemas.microsoft.com/office/word/2010/wordprocessingShape">
                  <wps:wsp>
                    <wps:cNvSpPr/>
                    <wps:spPr>
                      <a:xfrm>
                        <a:off x="5330125" y="3746663"/>
                        <a:ext cx="31750" cy="66675"/>
                      </a:xfrm>
                      <a:prstGeom prst="rect">
                        <a:avLst/>
                      </a:prstGeom>
                      <a:noFill/>
                      <a:ln>
                        <a:noFill/>
                      </a:ln>
                    </wps:spPr>
                    <wps:txbx>
                      <w:txbxContent>
                        <w:p>
                          <w:pPr>
                            <w:spacing w:before="0" w:after="0" w:line="240" w:lineRule="auto"/>
                            <w:ind w:left="0" w:right="0" w:firstLine="0"/>
                            <w:jc w:val="left"/>
                          </w:pPr>
                          <w:r>
                            <w:rPr>
                              <w:rFonts w:ascii="Consolas" w:hAnsi="Consolas" w:eastAsia="Consolas" w:cs="Consolas"/>
                              <w:b w:val="0"/>
                              <w:i w:val="0"/>
                              <w:smallCaps w:val="0"/>
                              <w:strike w:val="0"/>
                              <w:color w:val="000000"/>
                              <w:sz w:val="9"/>
                              <w:vertAlign w:val="baseline"/>
                            </w:rPr>
                            <w:t>/</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74.5pt;margin-top:20.3pt;height:6pt;width:3.25pt;mso-position-horizontal-relative:page;mso-position-vertical-relative:page;z-index:-251657216;mso-width-relative:page;mso-height-relative:page;" filled="f" stroked="f" coordsize="21600,21600" o:gfxdata="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h1GLTaAAAACQEAAA8A&#10;AAAAAAAAAQAgAAAAIgAAAGRycy9kb3ducmV2LnhtbFBLAQIUABQAAAAIAIdO4kC9w4uj3AEAAL4D&#10;AAAOAAAAAAAAAAEAIAAAACk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Consolas" w:hAnsi="Consolas" w:eastAsia="Consolas" w:cs="Consolas"/>
                        <w:b w:val="0"/>
                        <w:i w:val="0"/>
                        <w:smallCaps w:val="0"/>
                        <w:strike w:val="0"/>
                        <w:color w:val="000000"/>
                        <w:sz w:val="9"/>
                        <w:vertAlign w:val="baseline"/>
                      </w:rPr>
                      <w:t>/</w:t>
                    </w:r>
                  </w:p>
                </w:txbxContent>
              </v:textbox>
            </v:rect>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page">
                <wp:posOffset>113665</wp:posOffset>
              </wp:positionH>
              <wp:positionV relativeFrom="page">
                <wp:posOffset>8890</wp:posOffset>
              </wp:positionV>
              <wp:extent cx="38100" cy="101600"/>
              <wp:effectExtent l="0" t="0" r="0" b="0"/>
              <wp:wrapNone/>
              <wp:docPr id="84" name="Rectangles 84"/>
              <wp:cNvGraphicFramePr/>
              <a:graphic xmlns:a="http://schemas.openxmlformats.org/drawingml/2006/main">
                <a:graphicData uri="http://schemas.microsoft.com/office/word/2010/wordprocessingShape">
                  <wps:wsp>
                    <wps:cNvSpPr/>
                    <wps:spPr>
                      <a:xfrm>
                        <a:off x="5331713" y="3733963"/>
                        <a:ext cx="28575" cy="92075"/>
                      </a:xfrm>
                      <a:prstGeom prst="rect">
                        <a:avLst/>
                      </a:prstGeom>
                      <a:noFill/>
                      <a:ln>
                        <a:noFill/>
                      </a:ln>
                    </wps:spPr>
                    <wps:txbx>
                      <w:txbxContent>
                        <w:p>
                          <w:pPr>
                            <w:spacing w:before="0" w:after="0" w:line="240" w:lineRule="auto"/>
                            <w:ind w:left="0" w:right="0" w:firstLine="0"/>
                            <w:jc w:val="left"/>
                          </w:pPr>
                          <w:r>
                            <w:rPr>
                              <w:rFonts w:ascii="Tahoma" w:hAnsi="Tahoma" w:eastAsia="Tahoma" w:cs="Tahoma"/>
                              <w:b w:val="0"/>
                              <w:i w:val="0"/>
                              <w:smallCaps w:val="0"/>
                              <w:strike w:val="0"/>
                              <w:color w:val="000000"/>
                              <w:sz w:val="12"/>
                              <w:vertAlign w:val="baseline"/>
                            </w:rPr>
                            <w:t>I</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8.95pt;margin-top:0.7pt;height:8pt;width:3pt;mso-position-horizontal-relative:page;mso-position-vertical-relative:page;z-index:-251657216;mso-width-relative:page;mso-height-relative:page;" filled="f" stroked="f" coordsize="21600,21600" o:gfxdata="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5rDL9UAAAAGAQAADwAAAAAA&#10;AAABACAAAAAiAAAAZHJzL2Rvd25yZXYueG1sUEsBAhQAFAAAAAgAh07iQHiO3vHdAQAAvgMAAA4A&#10;AAAAAAAAAQAgAAAAJAEAAGRycy9lMm9Eb2MueG1sUEsFBgAAAAAGAAYAWQEAAHMFAAAAAA==&#10;">
              <v:fill on="f" focussize="0,0"/>
              <v:stroke on="f"/>
              <v:imagedata o:title=""/>
              <o:lock v:ext="edit" aspectratio="f"/>
              <v:textbox inset="0mm,0mm,0mm,0mm">
                <w:txbxContent>
                  <w:p>
                    <w:pPr>
                      <w:spacing w:before="0" w:after="0" w:line="240" w:lineRule="auto"/>
                      <w:ind w:left="0" w:right="0" w:firstLine="0"/>
                      <w:jc w:val="left"/>
                    </w:pPr>
                    <w:r>
                      <w:rPr>
                        <w:rFonts w:ascii="Tahoma" w:hAnsi="Tahoma" w:eastAsia="Tahoma" w:cs="Tahoma"/>
                        <w:b w:val="0"/>
                        <w:i w:val="0"/>
                        <w:smallCaps w:val="0"/>
                        <w:strike w:val="0"/>
                        <w:color w:val="000000"/>
                        <w:sz w:val="12"/>
                        <w:vertAlign w:val="baseline"/>
                      </w:rPr>
                      <w:t>I</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page">
                <wp:posOffset>132715</wp:posOffset>
              </wp:positionH>
              <wp:positionV relativeFrom="page">
                <wp:posOffset>399415</wp:posOffset>
              </wp:positionV>
              <wp:extent cx="64770" cy="241935"/>
              <wp:effectExtent l="0" t="0" r="0" b="0"/>
              <wp:wrapNone/>
              <wp:docPr id="51" name="Rectangles 51"/>
              <wp:cNvGraphicFramePr/>
              <a:graphic xmlns:a="http://schemas.openxmlformats.org/drawingml/2006/main">
                <a:graphicData uri="http://schemas.microsoft.com/office/word/2010/wordprocessingShape">
                  <wps:wsp>
                    <wps:cNvSpPr/>
                    <wps:spPr>
                      <a:xfrm>
                        <a:off x="5318378" y="3663795"/>
                        <a:ext cx="55245" cy="232410"/>
                      </a:xfrm>
                      <a:prstGeom prst="rect">
                        <a:avLst/>
                      </a:prstGeom>
                      <a:noFill/>
                      <a:ln>
                        <a:noFill/>
                      </a:ln>
                    </wps:spPr>
                    <wps:txbx>
                      <w:txbxContent>
                        <w:p>
                          <w:pPr>
                            <w:spacing w:before="0" w:after="0" w:line="240" w:lineRule="auto"/>
                            <w:ind w:left="0" w:right="0" w:firstLine="0"/>
                            <w:jc w:val="left"/>
                          </w:pPr>
                          <w:r>
                            <w:rPr>
                              <w:rFonts w:ascii="Impact" w:hAnsi="Impact" w:eastAsia="Impact" w:cs="Impact"/>
                              <w:b w:val="0"/>
                              <w:i w:val="0"/>
                              <w:smallCaps w:val="0"/>
                              <w:strike w:val="0"/>
                              <w:color w:val="000000"/>
                              <w:sz w:val="30"/>
                              <w:vertAlign w:val="baseline"/>
                            </w:rPr>
                            <w:t>I</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0.45pt;margin-top:31.45pt;height:19.05pt;width:5.1pt;mso-position-horizontal-relative:page;mso-position-vertical-relative:page;z-index:-251657216;mso-width-relative:page;mso-height-relative:page;" filled="f" stroked="f" coordsize="21600,21600" o:gfxdata="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C8a7dgAAAAIAQAADwAA&#10;AAAAAAABACAAAAAiAAAAZHJzL2Rvd25yZXYueG1sUEsBAhQAFAAAAAgAh07iQCVz7xPdAQAAvwMA&#10;AA4AAAAAAAAAAQAgAAAAJwEAAGRycy9lMm9Eb2MueG1sUEsFBgAAAAAGAAYAWQEAAHYFAAAAAA==&#10;">
              <v:fill on="f" focussize="0,0"/>
              <v:stroke on="f"/>
              <v:imagedata o:title=""/>
              <o:lock v:ext="edit" aspectratio="f"/>
              <v:textbox inset="0mm,0mm,0mm,0mm">
                <w:txbxContent>
                  <w:p>
                    <w:pPr>
                      <w:spacing w:before="0" w:after="0" w:line="240" w:lineRule="auto"/>
                      <w:ind w:left="0" w:right="0" w:firstLine="0"/>
                      <w:jc w:val="left"/>
                    </w:pPr>
                    <w:r>
                      <w:rPr>
                        <w:rFonts w:ascii="Impact" w:hAnsi="Impact" w:eastAsia="Impact" w:cs="Impact"/>
                        <w:b w:val="0"/>
                        <w:i w:val="0"/>
                        <w:smallCaps w:val="0"/>
                        <w:strike w:val="0"/>
                        <w:color w:val="000000"/>
                        <w:sz w:val="30"/>
                        <w:vertAlign w:val="baseline"/>
                      </w:rPr>
                      <w:t>I</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page">
                <wp:posOffset>5053330</wp:posOffset>
              </wp:positionH>
              <wp:positionV relativeFrom="page">
                <wp:posOffset>127000</wp:posOffset>
              </wp:positionV>
              <wp:extent cx="12700" cy="80010"/>
              <wp:effectExtent l="0" t="0" r="0" b="0"/>
              <wp:wrapNone/>
              <wp:docPr id="12" name="Rectangles 12"/>
              <wp:cNvGraphicFramePr/>
              <a:graphic xmlns:a="http://schemas.openxmlformats.org/drawingml/2006/main">
                <a:graphicData uri="http://schemas.microsoft.com/office/word/2010/wordprocessingShape">
                  <wps:wsp>
                    <wps:cNvSpPr/>
                    <wps:spPr>
                      <a:xfrm>
                        <a:off x="5340285" y="3739995"/>
                        <a:ext cx="11430" cy="80010"/>
                      </a:xfrm>
                      <a:prstGeom prst="rect">
                        <a:avLst/>
                      </a:prstGeom>
                      <a:no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15"/>
                              <w:vertAlign w:val="baseline"/>
                            </w:rPr>
                            <w:t>ị</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97.9pt;margin-top:10pt;height:6.3pt;width:1pt;mso-position-horizontal-relative:page;mso-position-vertical-relative:page;z-index:-251657216;mso-width-relative:page;mso-height-relative:page;" filled="f" stroked="f" coordsize="21600,21600" o:gfxdata="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LC969kAAAAJAQAADwAA&#10;AAAAAAABACAAAAAiAAAAZHJzL2Rvd25yZXYueG1sUEsBAhQAFAAAAAgAh07iQAGSrCXcAQAAvgMA&#10;AA4AAAAAAAAAAQAgAAAAKAEAAGRycy9lMm9Eb2MueG1sUEsFBgAAAAAGAAYAWQEAAHYFAAAAAA==&#10;">
              <v:fill on="f" focussize="0,0"/>
              <v:stroke on="f"/>
              <v:imagedata o:title=""/>
              <o:lock v:ext="edit" aspectratio="f"/>
              <v:textbox inset="0mm,0mm,0mm,0mm">
                <w:txbxContent>
                  <w:p>
                    <w:pPr>
                      <w:spacing w:before="0" w:after="0" w:line="240" w:lineRule="auto"/>
                      <w:ind w:left="0" w:right="0" w:firstLine="0"/>
                      <w:jc w:val="left"/>
                    </w:pPr>
                    <w:r>
                      <w:rPr>
                        <w:rFonts w:ascii="Calibri" w:hAnsi="Calibri" w:eastAsia="Calibri" w:cs="Calibri"/>
                        <w:b w:val="0"/>
                        <w:i w:val="0"/>
                        <w:smallCaps w:val="0"/>
                        <w:strike w:val="0"/>
                        <w:color w:val="000000"/>
                        <w:sz w:val="15"/>
                        <w:vertAlign w:val="baseline"/>
                      </w:rPr>
                      <w:t>ị</w:t>
                    </w:r>
                  </w:p>
                </w:txbxContent>
              </v:textbox>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page">
                <wp:posOffset>5054600</wp:posOffset>
              </wp:positionH>
              <wp:positionV relativeFrom="page">
                <wp:posOffset>121920</wp:posOffset>
              </wp:positionV>
              <wp:extent cx="31750" cy="125730"/>
              <wp:effectExtent l="0" t="0" r="0" b="0"/>
              <wp:wrapNone/>
              <wp:docPr id="86" name="Rectangles 86"/>
              <wp:cNvGraphicFramePr/>
              <a:graphic xmlns:a="http://schemas.openxmlformats.org/drawingml/2006/main">
                <a:graphicData uri="http://schemas.microsoft.com/office/word/2010/wordprocessingShape">
                  <wps:wsp>
                    <wps:cNvSpPr/>
                    <wps:spPr>
                      <a:xfrm>
                        <a:off x="5334888" y="3721898"/>
                        <a:ext cx="22225" cy="116205"/>
                      </a:xfrm>
                      <a:prstGeom prst="rect">
                        <a:avLst/>
                      </a:prstGeom>
                      <a:no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15"/>
                              <w:vertAlign w:val="baseline"/>
                            </w:rPr>
                            <w:t>ị</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98pt;margin-top:9.6pt;height:9.9pt;width:2.5pt;mso-position-horizontal-relative:page;mso-position-vertical-relative:page;z-index:-251657216;mso-width-relative:page;mso-height-relative:page;" filled="f" stroked="f" coordsize="21600,21600" o:gfxdata="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n9d5bZAAAACQEAAA8A&#10;AAAAAAAAAQAgAAAAIgAAAGRycy9kb3ducmV2LnhtbFBLAQIUABQAAAAIAIdO4kAtDBMV3QEAAL8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Calibri" w:hAnsi="Calibri" w:eastAsia="Calibri" w:cs="Calibri"/>
                        <w:b w:val="0"/>
                        <w:i w:val="0"/>
                        <w:smallCaps w:val="0"/>
                        <w:strike w:val="0"/>
                        <w:color w:val="000000"/>
                        <w:sz w:val="15"/>
                        <w:vertAlign w:val="baseline"/>
                      </w:rPr>
                      <w:t>ị</w:t>
                    </w:r>
                  </w:p>
                </w:txbxContent>
              </v:textbox>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0" distR="0" simplePos="0" relativeHeight="251659264" behindDoc="1" locked="0" layoutInCell="1" allowOverlap="1">
              <wp:simplePos x="0" y="0"/>
              <wp:positionH relativeFrom="page">
                <wp:posOffset>143510</wp:posOffset>
              </wp:positionH>
              <wp:positionV relativeFrom="page">
                <wp:posOffset>534035</wp:posOffset>
              </wp:positionV>
              <wp:extent cx="42545" cy="180340"/>
              <wp:effectExtent l="0" t="0" r="0" b="0"/>
              <wp:wrapNone/>
              <wp:docPr id="60" name="Rectangles 60"/>
              <wp:cNvGraphicFramePr/>
              <a:graphic xmlns:a="http://schemas.openxmlformats.org/drawingml/2006/main">
                <a:graphicData uri="http://schemas.microsoft.com/office/word/2010/wordprocessingShape">
                  <wps:wsp>
                    <wps:cNvSpPr/>
                    <wps:spPr>
                      <a:xfrm>
                        <a:off x="5329490" y="3694593"/>
                        <a:ext cx="33020" cy="170815"/>
                      </a:xfrm>
                      <a:prstGeom prst="rect">
                        <a:avLst/>
                      </a:prstGeom>
                      <a:noFill/>
                      <a:ln>
                        <a:noFill/>
                      </a:ln>
                    </wps:spPr>
                    <wps:txbx>
                      <w:txbxContent>
                        <w:p>
                          <w:pPr>
                            <w:spacing w:before="0" w:after="0" w:line="240" w:lineRule="auto"/>
                            <w:ind w:left="0" w:right="0" w:firstLine="0"/>
                            <w:jc w:val="left"/>
                          </w:pPr>
                          <w:r>
                            <w:rPr>
                              <w:rFonts w:ascii="Corbel" w:hAnsi="Corbel" w:eastAsia="Corbel" w:cs="Corbel"/>
                              <w:b w:val="0"/>
                              <w:i w:val="0"/>
                              <w:smallCaps w:val="0"/>
                              <w:strike w:val="0"/>
                              <w:color w:val="000000"/>
                              <w:sz w:val="22"/>
                              <w:vertAlign w:val="baseline"/>
                            </w:rPr>
                            <w:t>i</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1.3pt;margin-top:42.05pt;height:14.2pt;width:3.35pt;mso-position-horizontal-relative:page;mso-position-vertical-relative:page;z-index:-251657216;mso-width-relative:page;mso-height-relative:page;" filled="f" stroked="f" coordsize="21600,21600" o:gfxdata="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K/UlrZAAAACAEAAA8A&#10;AAAAAAAAAQAgAAAAIgAAAGRycy9kb3ducmV2LnhtbFBLAQIUABQAAAAIAIdO4kBbt1MV3QEAAL8D&#10;AAAOAAAAAAAAAAEAIAAAACgBAABkcnMvZTJvRG9jLnhtbFBLBQYAAAAABgAGAFkBAAB3BQAAAAA=&#10;">
              <v:fill on="f" focussize="0,0"/>
              <v:stroke on="f"/>
              <v:imagedata o:title=""/>
              <o:lock v:ext="edit" aspectratio="f"/>
              <v:textbox inset="0mm,0mm,0mm,0mm">
                <w:txbxContent>
                  <w:p>
                    <w:pPr>
                      <w:spacing w:before="0" w:after="0" w:line="240" w:lineRule="auto"/>
                      <w:ind w:left="0" w:right="0" w:firstLine="0"/>
                      <w:jc w:val="left"/>
                    </w:pPr>
                    <w:r>
                      <w:rPr>
                        <w:rFonts w:ascii="Corbel" w:hAnsi="Corbel" w:eastAsia="Corbel" w:cs="Corbel"/>
                        <w:b w:val="0"/>
                        <w:i w:val="0"/>
                        <w:smallCaps w:val="0"/>
                        <w:strike w:val="0"/>
                        <w:color w:val="000000"/>
                        <w:sz w:val="22"/>
                        <w:vertAlign w:val="baseline"/>
                      </w:rPr>
                      <w:t>i</w:t>
                    </w:r>
                  </w:p>
                </w:txbxContent>
              </v:textbox>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Y"/>
      <w:lvlJc w:val="left"/>
      <w:pPr>
        <w:ind w:left="0" w:firstLine="0"/>
      </w:pPr>
      <w:rPr>
        <w:rFonts w:ascii="Times New Roman" w:hAnsi="Times New Roman" w:eastAsia="Times New Roman" w:cs="Times New Roman"/>
        <w:b w:val="0"/>
        <w:i w:val="0"/>
        <w:smallCaps w:val="0"/>
        <w:strike w:val="0"/>
        <w:color w:val="000000"/>
        <w:sz w:val="30"/>
        <w:szCs w:val="30"/>
        <w:u w:val="none"/>
        <w:vertAlign w:val="baseline"/>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CF092B84"/>
    <w:multiLevelType w:val="multilevel"/>
    <w:tmpl w:val="CF092B84"/>
    <w:lvl w:ilvl="0" w:tentative="0">
      <w:start w:val="1"/>
      <w:numFmt w:val="bullet"/>
      <w:lvlText w:val="-"/>
      <w:lvlJc w:val="left"/>
      <w:pPr>
        <w:ind w:left="0" w:firstLine="0"/>
      </w:pPr>
      <w:rPr>
        <w:rFonts w:ascii="Times New Roman" w:hAnsi="Times New Roman" w:eastAsia="Times New Roman" w:cs="Times New Roman"/>
        <w:b w:val="0"/>
        <w:i w:val="0"/>
        <w:smallCaps w:val="0"/>
        <w:strike w:val="0"/>
        <w:color w:val="000000"/>
        <w:sz w:val="32"/>
        <w:szCs w:val="32"/>
        <w:u w:val="none"/>
        <w:vertAlign w:val="baseline"/>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59ADCABA"/>
    <w:multiLevelType w:val="multilevel"/>
    <w:tmpl w:val="59ADCABA"/>
    <w:lvl w:ilvl="0" w:tentative="0">
      <w:start w:val="1"/>
      <w:numFmt w:val="bullet"/>
      <w:lvlText w:val="V"/>
      <w:lvlJc w:val="left"/>
      <w:pPr>
        <w:ind w:left="0" w:firstLine="0"/>
      </w:pPr>
      <w:rPr>
        <w:rFonts w:ascii="Times New Roman" w:hAnsi="Times New Roman" w:eastAsia="Times New Roman" w:cs="Times New Roman"/>
        <w:b w:val="0"/>
        <w:i w:val="0"/>
        <w:smallCaps w:val="0"/>
        <w:strike w:val="0"/>
        <w:color w:val="000000"/>
        <w:sz w:val="30"/>
        <w:szCs w:val="30"/>
        <w:u w:val="none"/>
        <w:vertAlign w:val="baseline"/>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evenAndOddHeaders w:val="1"/>
  <w:compat>
    <w:compatSetting w:name="compatibilityMode" w:uri="http://schemas.microsoft.com/office/word" w:val="15"/>
  </w:compat>
  <w:rsids>
    <w:rsidRoot w:val="00000000"/>
    <w:rsid w:val="072F2426"/>
    <w:rsid w:val="13B17DAB"/>
    <w:rsid w:val="43672B1A"/>
    <w:rsid w:val="44066626"/>
    <w:rsid w:val="70F83C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mo" w:hAnsi="Arimo" w:eastAsia="Arimo" w:cs="Arimo"/>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mo" w:hAnsi="Arimo" w:eastAsia="Arimo" w:cs="Arimo"/>
      <w:sz w:val="24"/>
      <w:szCs w:val="24"/>
      <w:lang w:val="vi-V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0" w:type="dxa"/>
        <w:left w:w="10" w:type="dxa"/>
        <w:bottom w:w="0" w:type="dxa"/>
        <w:right w:w="10" w:type="dxa"/>
      </w:tblCellMar>
    </w:tblPr>
  </w:style>
  <w:style w:type="table" w:customStyle="1" w:styleId="14">
    <w:name w:val="_Style 11"/>
    <w:basedOn w:val="12"/>
    <w:uiPriority w:val="0"/>
    <w:tblPr>
      <w:tblCellMar>
        <w:top w:w="0" w:type="dxa"/>
        <w:left w:w="10" w:type="dxa"/>
        <w:bottom w:w="0" w:type="dxa"/>
        <w:right w:w="10" w:type="dxa"/>
      </w:tblCellMar>
    </w:tblPr>
  </w:style>
  <w:style w:type="table" w:customStyle="1" w:styleId="15">
    <w:name w:val="_Style 12"/>
    <w:basedOn w:val="12"/>
    <w:uiPriority w:val="0"/>
    <w:tblPr>
      <w:tblCellMar>
        <w:top w:w="0" w:type="dxa"/>
        <w:left w:w="10" w:type="dxa"/>
        <w:bottom w:w="0" w:type="dxa"/>
        <w:right w:w="10" w:type="dxa"/>
      </w:tblCellMar>
    </w:tblPr>
  </w:style>
  <w:style w:type="table" w:customStyle="1" w:styleId="16">
    <w:name w:val="_Style 13"/>
    <w:basedOn w:val="12"/>
    <w:uiPriority w:val="0"/>
    <w:tblPr>
      <w:tblCellMar>
        <w:top w:w="0" w:type="dxa"/>
        <w:left w:w="108" w:type="dxa"/>
        <w:bottom w:w="0" w:type="dxa"/>
        <w:right w:w="108" w:type="dxa"/>
      </w:tblCellMar>
    </w:tblPr>
  </w:style>
  <w:style w:type="table" w:customStyle="1" w:styleId="17">
    <w:name w:val="_Style 14"/>
    <w:basedOn w:val="12"/>
    <w:uiPriority w:val="0"/>
    <w:tblPr>
      <w:tblCellMar>
        <w:top w:w="0" w:type="dxa"/>
        <w:left w:w="108" w:type="dxa"/>
        <w:bottom w:w="0" w:type="dxa"/>
        <w:right w:w="108" w:type="dxa"/>
      </w:tblCellMar>
    </w:tblPr>
  </w:style>
  <w:style w:type="table" w:customStyle="1" w:styleId="18">
    <w:name w:val="_Style 15"/>
    <w:basedOn w:val="12"/>
    <w:uiPriority w:val="0"/>
    <w:tblPr>
      <w:tblCellMar>
        <w:top w:w="0" w:type="dxa"/>
        <w:left w:w="108" w:type="dxa"/>
        <w:bottom w:w="0" w:type="dxa"/>
        <w:right w:w="108" w:type="dxa"/>
      </w:tblCellMar>
    </w:tblPr>
  </w:style>
  <w:style w:type="table" w:customStyle="1" w:styleId="19">
    <w:name w:val="_Style 16"/>
    <w:basedOn w:val="12"/>
    <w:uiPriority w:val="0"/>
    <w:tblPr>
      <w:tblCellMar>
        <w:top w:w="0" w:type="dxa"/>
        <w:left w:w="108" w:type="dxa"/>
        <w:bottom w:w="0" w:type="dxa"/>
        <w:right w:w="108" w:type="dxa"/>
      </w:tblCellMar>
    </w:tblPr>
  </w:style>
  <w:style w:type="table" w:customStyle="1" w:styleId="20">
    <w:name w:val="_Style 17"/>
    <w:basedOn w:val="12"/>
    <w:qFormat/>
    <w:uiPriority w:val="0"/>
    <w:tblPr>
      <w:tblCellMar>
        <w:top w:w="0" w:type="dxa"/>
        <w:left w:w="108" w:type="dxa"/>
        <w:bottom w:w="0" w:type="dxa"/>
        <w:right w:w="108" w:type="dxa"/>
      </w:tblCellMar>
    </w:tblPr>
  </w:style>
  <w:style w:type="table" w:customStyle="1" w:styleId="21">
    <w:name w:val="_Style 18"/>
    <w:basedOn w:val="12"/>
    <w:uiPriority w:val="0"/>
    <w:tblPr>
      <w:tblCellMar>
        <w:top w:w="0" w:type="dxa"/>
        <w:left w:w="108" w:type="dxa"/>
        <w:bottom w:w="0" w:type="dxa"/>
        <w:right w:w="108" w:type="dxa"/>
      </w:tblCellMar>
    </w:tblPr>
  </w:style>
  <w:style w:type="table" w:customStyle="1" w:styleId="22">
    <w:name w:val="_Style 19"/>
    <w:basedOn w:val="12"/>
    <w:uiPriority w:val="0"/>
    <w:tblPr>
      <w:tblCellMar>
        <w:top w:w="0" w:type="dxa"/>
        <w:left w:w="108" w:type="dxa"/>
        <w:bottom w:w="0" w:type="dxa"/>
        <w:right w:w="108" w:type="dxa"/>
      </w:tblCellMar>
    </w:tblPr>
  </w:style>
  <w:style w:type="table" w:customStyle="1" w:styleId="23">
    <w:name w:val="_Style 20"/>
    <w:basedOn w:val="12"/>
    <w:uiPriority w:val="0"/>
    <w:tblPr>
      <w:tblCellMar>
        <w:top w:w="0" w:type="dxa"/>
        <w:left w:w="108" w:type="dxa"/>
        <w:bottom w:w="0" w:type="dxa"/>
        <w:right w:w="108" w:type="dxa"/>
      </w:tblCellMar>
    </w:tblPr>
  </w:style>
  <w:style w:type="table" w:customStyle="1" w:styleId="24">
    <w:name w:val="_Style 21"/>
    <w:basedOn w:val="12"/>
    <w:uiPriority w:val="0"/>
    <w:tblPr>
      <w:tblCellMar>
        <w:top w:w="0" w:type="dxa"/>
        <w:left w:w="108" w:type="dxa"/>
        <w:bottom w:w="0" w:type="dxa"/>
        <w:right w:w="108" w:type="dxa"/>
      </w:tblCellMar>
    </w:tblPr>
  </w:style>
  <w:style w:type="table" w:customStyle="1" w:styleId="25">
    <w:name w:val="_Style 22"/>
    <w:basedOn w:val="12"/>
    <w:uiPriority w:val="0"/>
    <w:tblPr>
      <w:tblCellMar>
        <w:top w:w="0" w:type="dxa"/>
        <w:left w:w="108" w:type="dxa"/>
        <w:bottom w:w="0" w:type="dxa"/>
        <w:right w:w="108" w:type="dxa"/>
      </w:tblCellMar>
    </w:tblPr>
  </w:style>
  <w:style w:type="table" w:customStyle="1" w:styleId="26">
    <w:name w:val="_Style 23"/>
    <w:basedOn w:val="12"/>
    <w:uiPriority w:val="0"/>
    <w:tblPr>
      <w:tblCellMar>
        <w:top w:w="0" w:type="dxa"/>
        <w:left w:w="108" w:type="dxa"/>
        <w:bottom w:w="0" w:type="dxa"/>
        <w:right w:w="108" w:type="dxa"/>
      </w:tblCellMar>
    </w:tblPr>
  </w:style>
  <w:style w:type="table" w:customStyle="1" w:styleId="27">
    <w:name w:val="_Style 24"/>
    <w:basedOn w:val="12"/>
    <w:qFormat/>
    <w:uiPriority w:val="0"/>
    <w:tblPr>
      <w:tblCellMar>
        <w:top w:w="0" w:type="dxa"/>
        <w:left w:w="108" w:type="dxa"/>
        <w:bottom w:w="0" w:type="dxa"/>
        <w:right w:w="108" w:type="dxa"/>
      </w:tblCellMar>
    </w:tblPr>
  </w:style>
  <w:style w:type="table" w:customStyle="1" w:styleId="28">
    <w:name w:val="_Style 25"/>
    <w:basedOn w:val="12"/>
    <w:qFormat/>
    <w:uiPriority w:val="0"/>
    <w:tblPr>
      <w:tblCellMar>
        <w:top w:w="0" w:type="dxa"/>
        <w:left w:w="108" w:type="dxa"/>
        <w:bottom w:w="0" w:type="dxa"/>
        <w:right w:w="108" w:type="dxa"/>
      </w:tblCellMar>
    </w:tblPr>
  </w:style>
  <w:style w:type="table" w:customStyle="1" w:styleId="29">
    <w:name w:val="_Style 26"/>
    <w:basedOn w:val="12"/>
    <w:uiPriority w:val="0"/>
    <w:tblPr>
      <w:tblCellMar>
        <w:top w:w="0" w:type="dxa"/>
        <w:left w:w="108" w:type="dxa"/>
        <w:bottom w:w="0" w:type="dxa"/>
        <w:right w:w="108" w:type="dxa"/>
      </w:tblCellMar>
    </w:tblPr>
  </w:style>
  <w:style w:type="table" w:customStyle="1" w:styleId="30">
    <w:name w:val="_Style 27"/>
    <w:basedOn w:val="12"/>
    <w:uiPriority w:val="0"/>
    <w:tblPr>
      <w:tblCellMar>
        <w:top w:w="0" w:type="dxa"/>
        <w:left w:w="108" w:type="dxa"/>
        <w:bottom w:w="0" w:type="dxa"/>
        <w:right w:w="108" w:type="dxa"/>
      </w:tblCellMar>
    </w:tblPr>
  </w:style>
  <w:style w:type="table" w:customStyle="1" w:styleId="31">
    <w:name w:val="_Style 28"/>
    <w:basedOn w:val="12"/>
    <w:uiPriority w:val="0"/>
    <w:tblPr>
      <w:tblCellMar>
        <w:top w:w="0" w:type="dxa"/>
        <w:left w:w="108" w:type="dxa"/>
        <w:bottom w:w="0" w:type="dxa"/>
        <w:right w:w="108" w:type="dxa"/>
      </w:tblCellMar>
    </w:tblPr>
  </w:style>
  <w:style w:type="table" w:customStyle="1" w:styleId="32">
    <w:name w:val="_Style 29"/>
    <w:basedOn w:val="12"/>
    <w:uiPriority w:val="0"/>
    <w:tblPr>
      <w:tblCellMar>
        <w:top w:w="0" w:type="dxa"/>
        <w:left w:w="108" w:type="dxa"/>
        <w:bottom w:w="0" w:type="dxa"/>
        <w:right w:w="108" w:type="dxa"/>
      </w:tblCellMar>
    </w:tblPr>
  </w:style>
  <w:style w:type="table" w:customStyle="1" w:styleId="33">
    <w:name w:val="_Style 30"/>
    <w:basedOn w:val="12"/>
    <w:uiPriority w:val="0"/>
    <w:tblPr>
      <w:tblCellMar>
        <w:top w:w="0" w:type="dxa"/>
        <w:left w:w="108" w:type="dxa"/>
        <w:bottom w:w="0" w:type="dxa"/>
        <w:right w:w="108" w:type="dxa"/>
      </w:tblCellMar>
    </w:tblPr>
  </w:style>
  <w:style w:type="table" w:customStyle="1" w:styleId="34">
    <w:name w:val="_Style 31"/>
    <w:basedOn w:val="12"/>
    <w:qFormat/>
    <w:uiPriority w:val="0"/>
    <w:tblPr>
      <w:tblCellMar>
        <w:top w:w="0" w:type="dxa"/>
        <w:left w:w="108" w:type="dxa"/>
        <w:bottom w:w="0" w:type="dxa"/>
        <w:right w:w="108" w:type="dxa"/>
      </w:tblCellMar>
    </w:tblPr>
  </w:style>
  <w:style w:type="table" w:customStyle="1" w:styleId="35">
    <w:name w:val="_Style 32"/>
    <w:basedOn w:val="12"/>
    <w:qFormat/>
    <w:uiPriority w:val="0"/>
    <w:tblPr>
      <w:tblCellMar>
        <w:top w:w="0" w:type="dxa"/>
        <w:left w:w="108" w:type="dxa"/>
        <w:bottom w:w="0" w:type="dxa"/>
        <w:right w:w="108" w:type="dxa"/>
      </w:tblCellMar>
    </w:tblPr>
  </w:style>
  <w:style w:type="table" w:customStyle="1" w:styleId="36">
    <w:name w:val="_Style 33"/>
    <w:basedOn w:val="12"/>
    <w:qFormat/>
    <w:uiPriority w:val="0"/>
    <w:tblPr>
      <w:tblCellMar>
        <w:top w:w="0" w:type="dxa"/>
        <w:left w:w="108" w:type="dxa"/>
        <w:bottom w:w="0" w:type="dxa"/>
        <w:right w:w="108" w:type="dxa"/>
      </w:tblCellMar>
    </w:tblPr>
  </w:style>
  <w:style w:type="table" w:customStyle="1" w:styleId="37">
    <w:name w:val="_Style 34"/>
    <w:basedOn w:val="12"/>
    <w:uiPriority w:val="0"/>
    <w:tblPr>
      <w:tblCellMar>
        <w:top w:w="0" w:type="dxa"/>
        <w:left w:w="108" w:type="dxa"/>
        <w:bottom w:w="0" w:type="dxa"/>
        <w:right w:w="108" w:type="dxa"/>
      </w:tblCellMar>
    </w:tblPr>
  </w:style>
  <w:style w:type="table" w:customStyle="1" w:styleId="38">
    <w:name w:val="_Style 35"/>
    <w:basedOn w:val="12"/>
    <w:uiPriority w:val="0"/>
    <w:tblPr>
      <w:tblCellMar>
        <w:top w:w="0" w:type="dxa"/>
        <w:left w:w="108" w:type="dxa"/>
        <w:bottom w:w="0" w:type="dxa"/>
        <w:right w:w="108" w:type="dxa"/>
      </w:tblCellMar>
    </w:tblPr>
  </w:style>
  <w:style w:type="table" w:customStyle="1" w:styleId="39">
    <w:name w:val="_Style 36"/>
    <w:basedOn w:val="12"/>
    <w:qFormat/>
    <w:uiPriority w:val="0"/>
    <w:tblPr>
      <w:tblCellMar>
        <w:top w:w="0" w:type="dxa"/>
        <w:left w:w="108" w:type="dxa"/>
        <w:bottom w:w="0" w:type="dxa"/>
        <w:right w:w="108" w:type="dxa"/>
      </w:tblCellMar>
    </w:tblPr>
  </w:style>
  <w:style w:type="table" w:customStyle="1" w:styleId="40">
    <w:name w:val="_Style 37"/>
    <w:basedOn w:val="12"/>
    <w:uiPriority w:val="0"/>
    <w:tblPr>
      <w:tblCellMar>
        <w:top w:w="0" w:type="dxa"/>
        <w:left w:w="108" w:type="dxa"/>
        <w:bottom w:w="0" w:type="dxa"/>
        <w:right w:w="108" w:type="dxa"/>
      </w:tblCellMar>
    </w:tblPr>
  </w:style>
  <w:style w:type="table" w:customStyle="1" w:styleId="41">
    <w:name w:val="_Style 38"/>
    <w:basedOn w:val="12"/>
    <w:qFormat/>
    <w:uiPriority w:val="0"/>
    <w:tblPr>
      <w:tblCellMar>
        <w:top w:w="0" w:type="dxa"/>
        <w:left w:w="108" w:type="dxa"/>
        <w:bottom w:w="0" w:type="dxa"/>
        <w:right w:w="108" w:type="dxa"/>
      </w:tblCellMar>
    </w:tblPr>
  </w:style>
  <w:style w:type="table" w:customStyle="1" w:styleId="42">
    <w:name w:val="_Style 39"/>
    <w:basedOn w:val="12"/>
    <w:uiPriority w:val="0"/>
    <w:tblPr>
      <w:tblCellMar>
        <w:top w:w="0" w:type="dxa"/>
        <w:left w:w="108" w:type="dxa"/>
        <w:bottom w:w="0" w:type="dxa"/>
        <w:right w:w="108" w:type="dxa"/>
      </w:tblCellMar>
    </w:tblPr>
  </w:style>
  <w:style w:type="table" w:customStyle="1" w:styleId="43">
    <w:name w:val="_Style 40"/>
    <w:basedOn w:val="12"/>
    <w:qFormat/>
    <w:uiPriority w:val="0"/>
    <w:tblPr>
      <w:tblCellMar>
        <w:top w:w="0" w:type="dxa"/>
        <w:left w:w="108" w:type="dxa"/>
        <w:bottom w:w="0" w:type="dxa"/>
        <w:right w:w="108" w:type="dxa"/>
      </w:tblCellMar>
    </w:tblPr>
  </w:style>
  <w:style w:type="table" w:customStyle="1" w:styleId="44">
    <w:name w:val="_Style 41"/>
    <w:basedOn w:val="12"/>
    <w:uiPriority w:val="0"/>
    <w:tblPr>
      <w:tblCellMar>
        <w:top w:w="0" w:type="dxa"/>
        <w:left w:w="108" w:type="dxa"/>
        <w:bottom w:w="0" w:type="dxa"/>
        <w:right w:w="108" w:type="dxa"/>
      </w:tblCellMar>
    </w:tblPr>
  </w:style>
  <w:style w:type="table" w:customStyle="1" w:styleId="45">
    <w:name w:val="_Style 42"/>
    <w:basedOn w:val="12"/>
    <w:uiPriority w:val="0"/>
    <w:tblPr>
      <w:tblCellMar>
        <w:top w:w="0" w:type="dxa"/>
        <w:left w:w="108" w:type="dxa"/>
        <w:bottom w:w="0" w:type="dxa"/>
        <w:right w:w="108" w:type="dxa"/>
      </w:tblCellMar>
    </w:tblPr>
  </w:style>
  <w:style w:type="table" w:customStyle="1" w:styleId="46">
    <w:name w:val="_Style 43"/>
    <w:basedOn w:val="12"/>
    <w:uiPriority w:val="0"/>
    <w:tblPr>
      <w:tblCellMar>
        <w:top w:w="0" w:type="dxa"/>
        <w:left w:w="108" w:type="dxa"/>
        <w:bottom w:w="0" w:type="dxa"/>
        <w:right w:w="108" w:type="dxa"/>
      </w:tblCellMar>
    </w:tblPr>
  </w:style>
  <w:style w:type="table" w:customStyle="1" w:styleId="47">
    <w:name w:val="_Style 44"/>
    <w:basedOn w:val="12"/>
    <w:uiPriority w:val="0"/>
    <w:tblPr>
      <w:tblCellMar>
        <w:top w:w="0" w:type="dxa"/>
        <w:left w:w="108" w:type="dxa"/>
        <w:bottom w:w="0" w:type="dxa"/>
        <w:right w:w="108" w:type="dxa"/>
      </w:tblCellMar>
    </w:tblPr>
  </w:style>
  <w:style w:type="table" w:customStyle="1" w:styleId="48">
    <w:name w:val="_Style 45"/>
    <w:basedOn w:val="12"/>
    <w:qFormat/>
    <w:uiPriority w:val="0"/>
    <w:tblPr>
      <w:tblCellMar>
        <w:top w:w="0" w:type="dxa"/>
        <w:left w:w="108" w:type="dxa"/>
        <w:bottom w:w="0" w:type="dxa"/>
        <w:right w:w="108" w:type="dxa"/>
      </w:tblCellMar>
    </w:tblPr>
  </w:style>
  <w:style w:type="table" w:customStyle="1" w:styleId="49">
    <w:name w:val="_Style 46"/>
    <w:basedOn w:val="12"/>
    <w:uiPriority w:val="0"/>
    <w:tblPr>
      <w:tblCellMar>
        <w:top w:w="0" w:type="dxa"/>
        <w:left w:w="108" w:type="dxa"/>
        <w:bottom w:w="0" w:type="dxa"/>
        <w:right w:w="108" w:type="dxa"/>
      </w:tblCellMar>
    </w:tblPr>
  </w:style>
  <w:style w:type="table" w:customStyle="1" w:styleId="50">
    <w:name w:val="_Style 47"/>
    <w:basedOn w:val="12"/>
    <w:qFormat/>
    <w:uiPriority w:val="0"/>
    <w:tblPr>
      <w:tblCellMar>
        <w:top w:w="0" w:type="dxa"/>
        <w:left w:w="108" w:type="dxa"/>
        <w:bottom w:w="0" w:type="dxa"/>
        <w:right w:w="108" w:type="dxa"/>
      </w:tblCellMar>
    </w:tblPr>
  </w:style>
  <w:style w:type="table" w:customStyle="1" w:styleId="51">
    <w:name w:val="_Style 48"/>
    <w:basedOn w:val="12"/>
    <w:qFormat/>
    <w:uiPriority w:val="0"/>
    <w:tblPr>
      <w:tblCellMar>
        <w:top w:w="0" w:type="dxa"/>
        <w:left w:w="108" w:type="dxa"/>
        <w:bottom w:w="0" w:type="dxa"/>
        <w:right w:w="108" w:type="dxa"/>
      </w:tblCellMar>
    </w:tblPr>
  </w:style>
  <w:style w:type="table" w:customStyle="1" w:styleId="52">
    <w:name w:val="_Style 49"/>
    <w:basedOn w:val="12"/>
    <w:qFormat/>
    <w:uiPriority w:val="0"/>
    <w:tblPr>
      <w:tblCellMar>
        <w:top w:w="0" w:type="dxa"/>
        <w:left w:w="108" w:type="dxa"/>
        <w:bottom w:w="0" w:type="dxa"/>
        <w:right w:w="108" w:type="dxa"/>
      </w:tblCellMar>
    </w:tblPr>
  </w:style>
  <w:style w:type="table" w:customStyle="1" w:styleId="53">
    <w:name w:val="_Style 50"/>
    <w:basedOn w:val="12"/>
    <w:qFormat/>
    <w:uiPriority w:val="0"/>
    <w:tblPr>
      <w:tblCellMar>
        <w:top w:w="0" w:type="dxa"/>
        <w:left w:w="108" w:type="dxa"/>
        <w:bottom w:w="0" w:type="dxa"/>
        <w:right w:w="108" w:type="dxa"/>
      </w:tblCellMar>
    </w:tblPr>
  </w:style>
  <w:style w:type="table" w:customStyle="1" w:styleId="54">
    <w:name w:val="_Style 51"/>
    <w:basedOn w:val="12"/>
    <w:uiPriority w:val="0"/>
    <w:tblPr>
      <w:tblCellMar>
        <w:top w:w="0" w:type="dxa"/>
        <w:left w:w="108" w:type="dxa"/>
        <w:bottom w:w="0" w:type="dxa"/>
        <w:right w:w="108" w:type="dxa"/>
      </w:tblCellMar>
    </w:tblPr>
  </w:style>
  <w:style w:type="table" w:customStyle="1" w:styleId="55">
    <w:name w:val="_Style 52"/>
    <w:basedOn w:val="12"/>
    <w:qFormat/>
    <w:uiPriority w:val="0"/>
    <w:tblPr>
      <w:tblCellMar>
        <w:top w:w="0" w:type="dxa"/>
        <w:left w:w="108" w:type="dxa"/>
        <w:bottom w:w="0" w:type="dxa"/>
        <w:right w:w="108" w:type="dxa"/>
      </w:tblCellMar>
    </w:tblPr>
  </w:style>
  <w:style w:type="table" w:customStyle="1" w:styleId="56">
    <w:name w:val="_Style 53"/>
    <w:basedOn w:val="12"/>
    <w:qFormat/>
    <w:uiPriority w:val="0"/>
    <w:tblPr>
      <w:tblCellMar>
        <w:top w:w="0" w:type="dxa"/>
        <w:left w:w="108" w:type="dxa"/>
        <w:bottom w:w="0" w:type="dxa"/>
        <w:right w:w="108" w:type="dxa"/>
      </w:tblCellMar>
    </w:tblPr>
  </w:style>
  <w:style w:type="table" w:customStyle="1" w:styleId="57">
    <w:name w:val="_Style 54"/>
    <w:basedOn w:val="12"/>
    <w:qFormat/>
    <w:uiPriority w:val="0"/>
    <w:tblPr>
      <w:tblCellMar>
        <w:top w:w="0" w:type="dxa"/>
        <w:left w:w="108" w:type="dxa"/>
        <w:bottom w:w="0" w:type="dxa"/>
        <w:right w:w="108" w:type="dxa"/>
      </w:tblCellMar>
    </w:tblPr>
  </w:style>
  <w:style w:type="table" w:customStyle="1" w:styleId="58">
    <w:name w:val="_Style 55"/>
    <w:basedOn w:val="12"/>
    <w:qFormat/>
    <w:uiPriority w:val="0"/>
    <w:tblPr>
      <w:tblCellMar>
        <w:top w:w="0" w:type="dxa"/>
        <w:left w:w="108" w:type="dxa"/>
        <w:bottom w:w="0" w:type="dxa"/>
        <w:right w:w="108" w:type="dxa"/>
      </w:tblCellMar>
    </w:tblPr>
  </w:style>
  <w:style w:type="table" w:customStyle="1" w:styleId="59">
    <w:name w:val="_Style 56"/>
    <w:basedOn w:val="12"/>
    <w:qFormat/>
    <w:uiPriority w:val="0"/>
    <w:tblPr>
      <w:tblCellMar>
        <w:top w:w="0" w:type="dxa"/>
        <w:left w:w="108" w:type="dxa"/>
        <w:bottom w:w="0" w:type="dxa"/>
        <w:right w:w="108" w:type="dxa"/>
      </w:tblCellMar>
    </w:tblPr>
  </w:style>
  <w:style w:type="table" w:customStyle="1" w:styleId="60">
    <w:name w:val="_Style 57"/>
    <w:basedOn w:val="12"/>
    <w:qFormat/>
    <w:uiPriority w:val="0"/>
    <w:tblPr>
      <w:tblCellMar>
        <w:top w:w="0" w:type="dxa"/>
        <w:left w:w="108" w:type="dxa"/>
        <w:bottom w:w="0" w:type="dxa"/>
        <w:right w:w="108" w:type="dxa"/>
      </w:tblCellMar>
    </w:tblPr>
  </w:style>
  <w:style w:type="table" w:customStyle="1" w:styleId="61">
    <w:name w:val="_Style 58"/>
    <w:basedOn w:val="12"/>
    <w:qFormat/>
    <w:uiPriority w:val="0"/>
    <w:tblPr>
      <w:tblCellMar>
        <w:top w:w="0" w:type="dxa"/>
        <w:left w:w="108" w:type="dxa"/>
        <w:bottom w:w="0" w:type="dxa"/>
        <w:right w:w="108" w:type="dxa"/>
      </w:tblCellMar>
    </w:tblPr>
  </w:style>
  <w:style w:type="table" w:customStyle="1" w:styleId="62">
    <w:name w:val="_Style 59"/>
    <w:basedOn w:val="12"/>
    <w:uiPriority w:val="0"/>
    <w:tblPr>
      <w:tblCellMar>
        <w:top w:w="0" w:type="dxa"/>
        <w:left w:w="108" w:type="dxa"/>
        <w:bottom w:w="0" w:type="dxa"/>
        <w:right w:w="108" w:type="dxa"/>
      </w:tblCellMar>
    </w:tblPr>
  </w:style>
  <w:style w:type="table" w:customStyle="1" w:styleId="63">
    <w:name w:val="_Style 60"/>
    <w:basedOn w:val="12"/>
    <w:qFormat/>
    <w:uiPriority w:val="0"/>
    <w:tblPr>
      <w:tblCellMar>
        <w:top w:w="0" w:type="dxa"/>
        <w:left w:w="108" w:type="dxa"/>
        <w:bottom w:w="0" w:type="dxa"/>
        <w:right w:w="108" w:type="dxa"/>
      </w:tblCellMar>
    </w:tblPr>
  </w:style>
  <w:style w:type="table" w:customStyle="1" w:styleId="64">
    <w:name w:val="_Style 61"/>
    <w:basedOn w:val="12"/>
    <w:uiPriority w:val="0"/>
    <w:tblPr>
      <w:tblCellMar>
        <w:top w:w="0" w:type="dxa"/>
        <w:left w:w="108" w:type="dxa"/>
        <w:bottom w:w="0" w:type="dxa"/>
        <w:right w:w="108" w:type="dxa"/>
      </w:tblCellMar>
    </w:tblPr>
  </w:style>
  <w:style w:type="table" w:customStyle="1" w:styleId="65">
    <w:name w:val="_Style 62"/>
    <w:basedOn w:val="12"/>
    <w:uiPriority w:val="0"/>
    <w:tblPr>
      <w:tblCellMar>
        <w:top w:w="0" w:type="dxa"/>
        <w:left w:w="108" w:type="dxa"/>
        <w:bottom w:w="0" w:type="dxa"/>
        <w:right w:w="108" w:type="dxa"/>
      </w:tblCellMar>
    </w:tblPr>
  </w:style>
  <w:style w:type="table" w:customStyle="1" w:styleId="66">
    <w:name w:val="_Style 63"/>
    <w:basedOn w:val="12"/>
    <w:uiPriority w:val="0"/>
    <w:tblPr>
      <w:tblCellMar>
        <w:top w:w="0" w:type="dxa"/>
        <w:left w:w="108" w:type="dxa"/>
        <w:bottom w:w="0" w:type="dxa"/>
        <w:right w:w="108" w:type="dxa"/>
      </w:tblCellMar>
    </w:tblPr>
  </w:style>
  <w:style w:type="table" w:customStyle="1" w:styleId="67">
    <w:name w:val="_Style 64"/>
    <w:basedOn w:val="12"/>
    <w:uiPriority w:val="0"/>
    <w:tblPr>
      <w:tblCellMar>
        <w:top w:w="0" w:type="dxa"/>
        <w:left w:w="108" w:type="dxa"/>
        <w:bottom w:w="0" w:type="dxa"/>
        <w:right w:w="108" w:type="dxa"/>
      </w:tblCellMar>
    </w:tblPr>
  </w:style>
  <w:style w:type="table" w:customStyle="1" w:styleId="68">
    <w:name w:val="_Style 65"/>
    <w:basedOn w:val="12"/>
    <w:uiPriority w:val="0"/>
    <w:tblPr>
      <w:tblCellMar>
        <w:top w:w="0" w:type="dxa"/>
        <w:left w:w="108" w:type="dxa"/>
        <w:bottom w:w="0" w:type="dxa"/>
        <w:right w:w="108" w:type="dxa"/>
      </w:tblCellMar>
    </w:tblPr>
  </w:style>
  <w:style w:type="table" w:customStyle="1" w:styleId="69">
    <w:name w:val="_Style 66"/>
    <w:basedOn w:val="12"/>
    <w:uiPriority w:val="0"/>
    <w:tblPr>
      <w:tblCellMar>
        <w:top w:w="0" w:type="dxa"/>
        <w:left w:w="108" w:type="dxa"/>
        <w:bottom w:w="0" w:type="dxa"/>
        <w:right w:w="108" w:type="dxa"/>
      </w:tblCellMar>
    </w:tblPr>
  </w:style>
  <w:style w:type="table" w:customStyle="1" w:styleId="70">
    <w:name w:val="_Style 67"/>
    <w:basedOn w:val="12"/>
    <w:uiPriority w:val="0"/>
    <w:tblPr>
      <w:tblCellMar>
        <w:top w:w="0" w:type="dxa"/>
        <w:left w:w="108" w:type="dxa"/>
        <w:bottom w:w="0" w:type="dxa"/>
        <w:right w:w="108" w:type="dxa"/>
      </w:tblCellMar>
    </w:tblPr>
  </w:style>
  <w:style w:type="table" w:customStyle="1" w:styleId="71">
    <w:name w:val="_Style 68"/>
    <w:basedOn w:val="12"/>
    <w:uiPriority w:val="0"/>
    <w:tblPr>
      <w:tblCellMar>
        <w:top w:w="0" w:type="dxa"/>
        <w:left w:w="108" w:type="dxa"/>
        <w:bottom w:w="0" w:type="dxa"/>
        <w:right w:w="108" w:type="dxa"/>
      </w:tblCellMar>
    </w:tblPr>
  </w:style>
  <w:style w:type="table" w:customStyle="1" w:styleId="72">
    <w:name w:val="_Style 69"/>
    <w:basedOn w:val="12"/>
    <w:uiPriority w:val="0"/>
    <w:tblPr>
      <w:tblCellMar>
        <w:top w:w="0" w:type="dxa"/>
        <w:left w:w="108" w:type="dxa"/>
        <w:bottom w:w="0" w:type="dxa"/>
        <w:right w:w="108" w:type="dxa"/>
      </w:tblCellMar>
    </w:tblPr>
  </w:style>
  <w:style w:type="table" w:customStyle="1" w:styleId="73">
    <w:name w:val="_Style 70"/>
    <w:basedOn w:val="12"/>
    <w:uiPriority w:val="0"/>
    <w:tblPr>
      <w:tblCellMar>
        <w:top w:w="0" w:type="dxa"/>
        <w:left w:w="108" w:type="dxa"/>
        <w:bottom w:w="0" w:type="dxa"/>
        <w:right w:w="108" w:type="dxa"/>
      </w:tblCellMar>
    </w:tblPr>
  </w:style>
  <w:style w:type="table" w:customStyle="1" w:styleId="74">
    <w:name w:val="_Style 71"/>
    <w:basedOn w:val="12"/>
    <w:uiPriority w:val="0"/>
    <w:tblPr>
      <w:tblCellMar>
        <w:top w:w="0" w:type="dxa"/>
        <w:left w:w="108" w:type="dxa"/>
        <w:bottom w:w="0" w:type="dxa"/>
        <w:right w:w="108" w:type="dxa"/>
      </w:tblCellMar>
    </w:tblPr>
  </w:style>
  <w:style w:type="table" w:customStyle="1" w:styleId="75">
    <w:name w:val="_Style 72"/>
    <w:basedOn w:val="12"/>
    <w:uiPriority w:val="0"/>
    <w:tblPr>
      <w:tblCellMar>
        <w:top w:w="0" w:type="dxa"/>
        <w:left w:w="108" w:type="dxa"/>
        <w:bottom w:w="0" w:type="dxa"/>
        <w:right w:w="108" w:type="dxa"/>
      </w:tblCellMar>
    </w:tblPr>
  </w:style>
  <w:style w:type="table" w:customStyle="1" w:styleId="76">
    <w:name w:val="_Style 73"/>
    <w:basedOn w:val="12"/>
    <w:uiPriority w:val="0"/>
    <w:tblPr>
      <w:tblCellMar>
        <w:top w:w="0" w:type="dxa"/>
        <w:left w:w="108" w:type="dxa"/>
        <w:bottom w:w="0" w:type="dxa"/>
        <w:right w:w="108" w:type="dxa"/>
      </w:tblCellMar>
    </w:tblPr>
  </w:style>
  <w:style w:type="table" w:customStyle="1" w:styleId="77">
    <w:name w:val="_Style 74"/>
    <w:basedOn w:val="12"/>
    <w:uiPriority w:val="0"/>
    <w:tblPr>
      <w:tblCellMar>
        <w:top w:w="0" w:type="dxa"/>
        <w:left w:w="108" w:type="dxa"/>
        <w:bottom w:w="0" w:type="dxa"/>
        <w:right w:w="108" w:type="dxa"/>
      </w:tblCellMar>
    </w:tblPr>
  </w:style>
  <w:style w:type="table" w:customStyle="1" w:styleId="78">
    <w:name w:val="_Style 75"/>
    <w:basedOn w:val="12"/>
    <w:uiPriority w:val="0"/>
    <w:tblPr>
      <w:tblCellMar>
        <w:top w:w="0" w:type="dxa"/>
        <w:left w:w="108" w:type="dxa"/>
        <w:bottom w:w="0" w:type="dxa"/>
        <w:right w:w="108" w:type="dxa"/>
      </w:tblCellMar>
    </w:tblPr>
  </w:style>
  <w:style w:type="table" w:customStyle="1" w:styleId="79">
    <w:name w:val="_Style 76"/>
    <w:basedOn w:val="12"/>
    <w:uiPriority w:val="0"/>
    <w:tblPr>
      <w:tblCellMar>
        <w:top w:w="0" w:type="dxa"/>
        <w:left w:w="108" w:type="dxa"/>
        <w:bottom w:w="0" w:type="dxa"/>
        <w:right w:w="108" w:type="dxa"/>
      </w:tblCellMar>
    </w:tblPr>
  </w:style>
  <w:style w:type="table" w:customStyle="1" w:styleId="80">
    <w:name w:val="_Style 77"/>
    <w:basedOn w:val="12"/>
    <w:uiPriority w:val="0"/>
    <w:tblPr>
      <w:tblCellMar>
        <w:top w:w="0" w:type="dxa"/>
        <w:left w:w="108" w:type="dxa"/>
        <w:bottom w:w="0" w:type="dxa"/>
        <w:right w:w="108" w:type="dxa"/>
      </w:tblCellMar>
    </w:tblPr>
  </w:style>
  <w:style w:type="table" w:customStyle="1" w:styleId="81">
    <w:name w:val="_Style 78"/>
    <w:basedOn w:val="12"/>
    <w:uiPriority w:val="0"/>
    <w:tblPr>
      <w:tblCellMar>
        <w:top w:w="0" w:type="dxa"/>
        <w:left w:w="108" w:type="dxa"/>
        <w:bottom w:w="0" w:type="dxa"/>
        <w:right w:w="108" w:type="dxa"/>
      </w:tblCellMar>
    </w:tblPr>
  </w:style>
  <w:style w:type="table" w:customStyle="1" w:styleId="82">
    <w:name w:val="_Style 79"/>
    <w:basedOn w:val="12"/>
    <w:uiPriority w:val="0"/>
    <w:tblPr>
      <w:tblCellMar>
        <w:top w:w="0" w:type="dxa"/>
        <w:left w:w="108" w:type="dxa"/>
        <w:bottom w:w="0" w:type="dxa"/>
        <w:right w:w="108" w:type="dxa"/>
      </w:tblCellMar>
    </w:tblPr>
  </w:style>
  <w:style w:type="table" w:customStyle="1" w:styleId="83">
    <w:name w:val="_Style 80"/>
    <w:basedOn w:val="12"/>
    <w:uiPriority w:val="0"/>
    <w:tblPr>
      <w:tblCellMar>
        <w:top w:w="0" w:type="dxa"/>
        <w:left w:w="10" w:type="dxa"/>
        <w:bottom w:w="0" w:type="dxa"/>
        <w:right w:w="10" w:type="dxa"/>
      </w:tblCellMar>
    </w:tblPr>
  </w:style>
  <w:style w:type="table" w:customStyle="1" w:styleId="84">
    <w:name w:val="_Style 81"/>
    <w:basedOn w:val="12"/>
    <w:uiPriority w:val="0"/>
    <w:tblPr>
      <w:tblCellMar>
        <w:top w:w="0" w:type="dxa"/>
        <w:left w:w="108" w:type="dxa"/>
        <w:bottom w:w="0" w:type="dxa"/>
        <w:right w:w="108" w:type="dxa"/>
      </w:tblCellMar>
    </w:tblPr>
  </w:style>
  <w:style w:type="table" w:customStyle="1" w:styleId="85">
    <w:name w:val="_Style 82"/>
    <w:basedOn w:val="12"/>
    <w:uiPriority w:val="0"/>
    <w:tblPr>
      <w:tblCellMar>
        <w:top w:w="0" w:type="dxa"/>
        <w:left w:w="108" w:type="dxa"/>
        <w:bottom w:w="0" w:type="dxa"/>
        <w:right w:w="108" w:type="dxa"/>
      </w:tblCellMar>
    </w:tblPr>
  </w:style>
  <w:style w:type="table" w:customStyle="1" w:styleId="86">
    <w:name w:val="_Style 83"/>
    <w:basedOn w:val="12"/>
    <w:uiPriority w:val="0"/>
    <w:tblPr>
      <w:tblCellMar>
        <w:top w:w="0" w:type="dxa"/>
        <w:left w:w="108" w:type="dxa"/>
        <w:bottom w:w="0" w:type="dxa"/>
        <w:right w:w="108" w:type="dxa"/>
      </w:tblCellMar>
    </w:tblPr>
  </w:style>
  <w:style w:type="table" w:customStyle="1" w:styleId="87">
    <w:name w:val="_Style 84"/>
    <w:basedOn w:val="12"/>
    <w:uiPriority w:val="0"/>
    <w:tblPr>
      <w:tblCellMar>
        <w:top w:w="0" w:type="dxa"/>
        <w:left w:w="108" w:type="dxa"/>
        <w:bottom w:w="0" w:type="dxa"/>
        <w:right w:w="108" w:type="dxa"/>
      </w:tblCellMar>
    </w:tblPr>
  </w:style>
  <w:style w:type="table" w:customStyle="1" w:styleId="88">
    <w:name w:val="_Style 85"/>
    <w:basedOn w:val="12"/>
    <w:uiPriority w:val="0"/>
    <w:tblPr>
      <w:tblCellMar>
        <w:top w:w="0" w:type="dxa"/>
        <w:left w:w="108" w:type="dxa"/>
        <w:bottom w:w="0" w:type="dxa"/>
        <w:right w:w="108" w:type="dxa"/>
      </w:tblCellMar>
    </w:tblPr>
  </w:style>
  <w:style w:type="table" w:customStyle="1" w:styleId="89">
    <w:name w:val="_Style 86"/>
    <w:basedOn w:val="12"/>
    <w:uiPriority w:val="0"/>
    <w:tblPr>
      <w:tblCellMar>
        <w:top w:w="0" w:type="dxa"/>
        <w:left w:w="108" w:type="dxa"/>
        <w:bottom w:w="0" w:type="dxa"/>
        <w:right w:w="108" w:type="dxa"/>
      </w:tblCellMar>
    </w:tblPr>
  </w:style>
  <w:style w:type="table" w:customStyle="1" w:styleId="90">
    <w:name w:val="_Style 87"/>
    <w:basedOn w:val="12"/>
    <w:uiPriority w:val="0"/>
    <w:tblPr>
      <w:tblCellMar>
        <w:top w:w="0" w:type="dxa"/>
        <w:left w:w="108" w:type="dxa"/>
        <w:bottom w:w="0" w:type="dxa"/>
        <w:right w:w="108" w:type="dxa"/>
      </w:tblCellMar>
    </w:tblPr>
  </w:style>
  <w:style w:type="table" w:customStyle="1" w:styleId="91">
    <w:name w:val="_Style 88"/>
    <w:basedOn w:val="12"/>
    <w:uiPriority w:val="0"/>
    <w:tblPr>
      <w:tblCellMar>
        <w:top w:w="0" w:type="dxa"/>
        <w:left w:w="108" w:type="dxa"/>
        <w:bottom w:w="0" w:type="dxa"/>
        <w:right w:w="108" w:type="dxa"/>
      </w:tblCellMar>
    </w:tblPr>
  </w:style>
  <w:style w:type="table" w:customStyle="1" w:styleId="92">
    <w:name w:val="_Style 89"/>
    <w:basedOn w:val="12"/>
    <w:uiPriority w:val="0"/>
    <w:tblPr>
      <w:tblCellMar>
        <w:top w:w="0" w:type="dxa"/>
        <w:left w:w="108" w:type="dxa"/>
        <w:bottom w:w="0" w:type="dxa"/>
        <w:right w:w="108" w:type="dxa"/>
      </w:tblCellMar>
    </w:tblPr>
  </w:style>
  <w:style w:type="table" w:customStyle="1" w:styleId="93">
    <w:name w:val="_Style 90"/>
    <w:basedOn w:val="12"/>
    <w:uiPriority w:val="0"/>
    <w:tblPr>
      <w:tblCellMar>
        <w:top w:w="0" w:type="dxa"/>
        <w:left w:w="108" w:type="dxa"/>
        <w:bottom w:w="0" w:type="dxa"/>
        <w:right w:w="108" w:type="dxa"/>
      </w:tblCellMar>
    </w:tblPr>
  </w:style>
  <w:style w:type="table" w:customStyle="1" w:styleId="94">
    <w:name w:val="_Style 91"/>
    <w:basedOn w:val="12"/>
    <w:uiPriority w:val="0"/>
    <w:tblPr>
      <w:tblCellMar>
        <w:top w:w="0" w:type="dxa"/>
        <w:left w:w="108" w:type="dxa"/>
        <w:bottom w:w="0" w:type="dxa"/>
        <w:right w:w="108" w:type="dxa"/>
      </w:tblCellMar>
    </w:tblPr>
  </w:style>
  <w:style w:type="table" w:customStyle="1" w:styleId="95">
    <w:name w:val="_Style 92"/>
    <w:basedOn w:val="12"/>
    <w:uiPriority w:val="0"/>
    <w:tblPr>
      <w:tblCellMar>
        <w:top w:w="0" w:type="dxa"/>
        <w:left w:w="108" w:type="dxa"/>
        <w:bottom w:w="0" w:type="dxa"/>
        <w:right w:w="108" w:type="dxa"/>
      </w:tblCellMar>
    </w:tblPr>
  </w:style>
  <w:style w:type="table" w:customStyle="1" w:styleId="96">
    <w:name w:val="_Style 93"/>
    <w:basedOn w:val="12"/>
    <w:uiPriority w:val="0"/>
    <w:tblPr>
      <w:tblCellMar>
        <w:top w:w="0" w:type="dxa"/>
        <w:left w:w="108" w:type="dxa"/>
        <w:bottom w:w="0" w:type="dxa"/>
        <w:right w:w="108" w:type="dxa"/>
      </w:tblCellMar>
    </w:tblPr>
  </w:style>
  <w:style w:type="table" w:customStyle="1" w:styleId="97">
    <w:name w:val="_Style 94"/>
    <w:basedOn w:val="12"/>
    <w:qFormat/>
    <w:uiPriority w:val="0"/>
    <w:tblPr>
      <w:tblCellMar>
        <w:top w:w="0" w:type="dxa"/>
        <w:left w:w="108" w:type="dxa"/>
        <w:bottom w:w="0" w:type="dxa"/>
        <w:right w:w="108" w:type="dxa"/>
      </w:tblCellMar>
    </w:tblPr>
  </w:style>
  <w:style w:type="table" w:customStyle="1" w:styleId="98">
    <w:name w:val="_Style 95"/>
    <w:basedOn w:val="12"/>
    <w:qFormat/>
    <w:uiPriority w:val="0"/>
    <w:tblPr>
      <w:tblCellMar>
        <w:top w:w="0" w:type="dxa"/>
        <w:left w:w="108" w:type="dxa"/>
        <w:bottom w:w="0" w:type="dxa"/>
        <w:right w:w="108" w:type="dxa"/>
      </w:tblCellMar>
    </w:tblPr>
  </w:style>
  <w:style w:type="table" w:customStyle="1" w:styleId="99">
    <w:name w:val="_Style 96"/>
    <w:basedOn w:val="12"/>
    <w:qFormat/>
    <w:uiPriority w:val="0"/>
    <w:tblPr>
      <w:tblCellMar>
        <w:top w:w="0" w:type="dxa"/>
        <w:left w:w="108" w:type="dxa"/>
        <w:bottom w:w="0" w:type="dxa"/>
        <w:right w:w="108" w:type="dxa"/>
      </w:tblCellMar>
    </w:tblPr>
  </w:style>
  <w:style w:type="table" w:customStyle="1" w:styleId="100">
    <w:name w:val="_Style 97"/>
    <w:basedOn w:val="12"/>
    <w:qFormat/>
    <w:uiPriority w:val="0"/>
    <w:tblPr>
      <w:tblCellMar>
        <w:top w:w="0" w:type="dxa"/>
        <w:left w:w="108" w:type="dxa"/>
        <w:bottom w:w="0" w:type="dxa"/>
        <w:right w:w="108" w:type="dxa"/>
      </w:tblCellMar>
    </w:tblPr>
  </w:style>
  <w:style w:type="table" w:customStyle="1" w:styleId="101">
    <w:name w:val="_Style 98"/>
    <w:basedOn w:val="12"/>
    <w:uiPriority w:val="0"/>
    <w:tblPr>
      <w:tblCellMar>
        <w:top w:w="0" w:type="dxa"/>
        <w:left w:w="108" w:type="dxa"/>
        <w:bottom w:w="0" w:type="dxa"/>
        <w:right w:w="108" w:type="dxa"/>
      </w:tblCellMar>
    </w:tblPr>
  </w:style>
  <w:style w:type="table" w:customStyle="1" w:styleId="102">
    <w:name w:val="_Style 99"/>
    <w:basedOn w:val="12"/>
    <w:uiPriority w:val="0"/>
    <w:tblPr>
      <w:tblCellMar>
        <w:top w:w="0" w:type="dxa"/>
        <w:left w:w="108" w:type="dxa"/>
        <w:bottom w:w="0" w:type="dxa"/>
        <w:right w:w="108" w:type="dxa"/>
      </w:tblCellMar>
    </w:tblPr>
  </w:style>
  <w:style w:type="table" w:customStyle="1" w:styleId="103">
    <w:name w:val="_Style 100"/>
    <w:basedOn w:val="12"/>
    <w:uiPriority w:val="0"/>
    <w:tblPr>
      <w:tblCellMar>
        <w:top w:w="0" w:type="dxa"/>
        <w:left w:w="108" w:type="dxa"/>
        <w:bottom w:w="0" w:type="dxa"/>
        <w:right w:w="108" w:type="dxa"/>
      </w:tblCellMar>
    </w:tblPr>
  </w:style>
  <w:style w:type="table" w:customStyle="1" w:styleId="104">
    <w:name w:val="_Style 101"/>
    <w:basedOn w:val="12"/>
    <w:uiPriority w:val="0"/>
    <w:tblPr>
      <w:tblCellMar>
        <w:top w:w="0" w:type="dxa"/>
        <w:left w:w="108" w:type="dxa"/>
        <w:bottom w:w="0" w:type="dxa"/>
        <w:right w:w="108" w:type="dxa"/>
      </w:tblCellMar>
    </w:tblPr>
  </w:style>
  <w:style w:type="table" w:customStyle="1" w:styleId="105">
    <w:name w:val="_Style 102"/>
    <w:basedOn w:val="12"/>
    <w:qFormat/>
    <w:uiPriority w:val="0"/>
    <w:tblPr>
      <w:tblCellMar>
        <w:top w:w="0" w:type="dxa"/>
        <w:left w:w="10" w:type="dxa"/>
        <w:bottom w:w="0" w:type="dxa"/>
        <w:right w:w="10" w:type="dxa"/>
      </w:tblCellMar>
    </w:tblPr>
  </w:style>
  <w:style w:type="table" w:customStyle="1" w:styleId="106">
    <w:name w:val="_Style 103"/>
    <w:basedOn w:val="12"/>
    <w:uiPriority w:val="0"/>
    <w:tblPr>
      <w:tblCellMar>
        <w:top w:w="0" w:type="dxa"/>
        <w:left w:w="108" w:type="dxa"/>
        <w:bottom w:w="0" w:type="dxa"/>
        <w:right w:w="108" w:type="dxa"/>
      </w:tblCellMar>
    </w:tblPr>
  </w:style>
  <w:style w:type="table" w:customStyle="1" w:styleId="107">
    <w:name w:val="_Style 104"/>
    <w:basedOn w:val="12"/>
    <w:uiPriority w:val="0"/>
    <w:tblPr>
      <w:tblCellMar>
        <w:top w:w="0" w:type="dxa"/>
        <w:left w:w="108" w:type="dxa"/>
        <w:bottom w:w="0" w:type="dxa"/>
        <w:right w:w="108" w:type="dxa"/>
      </w:tblCellMar>
    </w:tblPr>
  </w:style>
  <w:style w:type="table" w:customStyle="1" w:styleId="108">
    <w:name w:val="_Style 105"/>
    <w:basedOn w:val="12"/>
    <w:uiPriority w:val="0"/>
    <w:tblPr>
      <w:tblCellMar>
        <w:top w:w="0" w:type="dxa"/>
        <w:left w:w="108" w:type="dxa"/>
        <w:bottom w:w="0" w:type="dxa"/>
        <w:right w:w="108" w:type="dxa"/>
      </w:tblCellMar>
    </w:tblPr>
  </w:style>
  <w:style w:type="table" w:customStyle="1" w:styleId="109">
    <w:name w:val="_Style 106"/>
    <w:basedOn w:val="12"/>
    <w:uiPriority w:val="0"/>
    <w:tblPr>
      <w:tblCellMar>
        <w:top w:w="0" w:type="dxa"/>
        <w:left w:w="108" w:type="dxa"/>
        <w:bottom w:w="0" w:type="dxa"/>
        <w:right w:w="108" w:type="dxa"/>
      </w:tblCellMar>
    </w:tblPr>
  </w:style>
  <w:style w:type="table" w:customStyle="1" w:styleId="110">
    <w:name w:val="_Style 107"/>
    <w:basedOn w:val="12"/>
    <w:uiPriority w:val="0"/>
    <w:tblPr>
      <w:tblCellMar>
        <w:top w:w="0" w:type="dxa"/>
        <w:left w:w="108" w:type="dxa"/>
        <w:bottom w:w="0" w:type="dxa"/>
        <w:right w:w="108" w:type="dxa"/>
      </w:tblCellMar>
    </w:tblPr>
  </w:style>
  <w:style w:type="table" w:customStyle="1" w:styleId="111">
    <w:name w:val="_Style 108"/>
    <w:basedOn w:val="12"/>
    <w:qFormat/>
    <w:uiPriority w:val="0"/>
    <w:tblPr>
      <w:tblCellMar>
        <w:top w:w="0" w:type="dxa"/>
        <w:left w:w="10" w:type="dxa"/>
        <w:bottom w:w="0" w:type="dxa"/>
        <w:right w:w="10" w:type="dxa"/>
      </w:tblCellMar>
    </w:tblPr>
  </w:style>
  <w:style w:type="table" w:customStyle="1" w:styleId="112">
    <w:name w:val="_Style 109"/>
    <w:basedOn w:val="12"/>
    <w:uiPriority w:val="0"/>
    <w:tblPr>
      <w:tblCellMar>
        <w:top w:w="0" w:type="dxa"/>
        <w:left w:w="108" w:type="dxa"/>
        <w:bottom w:w="0" w:type="dxa"/>
        <w:right w:w="108" w:type="dxa"/>
      </w:tblCellMar>
    </w:tblPr>
  </w:style>
  <w:style w:type="table" w:customStyle="1" w:styleId="113">
    <w:name w:val="_Style 110"/>
    <w:basedOn w:val="12"/>
    <w:qFormat/>
    <w:uiPriority w:val="0"/>
    <w:tblPr>
      <w:tblCellMar>
        <w:top w:w="0" w:type="dxa"/>
        <w:left w:w="108" w:type="dxa"/>
        <w:bottom w:w="0" w:type="dxa"/>
        <w:right w:w="108" w:type="dxa"/>
      </w:tblCellMar>
    </w:tblPr>
  </w:style>
  <w:style w:type="table" w:customStyle="1" w:styleId="114">
    <w:name w:val="_Style 111"/>
    <w:basedOn w:val="12"/>
    <w:uiPriority w:val="0"/>
    <w:tblPr>
      <w:tblCellMar>
        <w:top w:w="0" w:type="dxa"/>
        <w:left w:w="108" w:type="dxa"/>
        <w:bottom w:w="0" w:type="dxa"/>
        <w:right w:w="108" w:type="dxa"/>
      </w:tblCellMar>
    </w:tblPr>
  </w:style>
  <w:style w:type="table" w:customStyle="1" w:styleId="115">
    <w:name w:val="_Style 112"/>
    <w:basedOn w:val="12"/>
    <w:qFormat/>
    <w:uiPriority w:val="0"/>
    <w:tblPr>
      <w:tblCellMar>
        <w:top w:w="0" w:type="dxa"/>
        <w:left w:w="108" w:type="dxa"/>
        <w:bottom w:w="0" w:type="dxa"/>
        <w:right w:w="108" w:type="dxa"/>
      </w:tblCellMar>
    </w:tblPr>
  </w:style>
  <w:style w:type="table" w:customStyle="1" w:styleId="116">
    <w:name w:val="_Style 113"/>
    <w:basedOn w:val="12"/>
    <w:uiPriority w:val="0"/>
    <w:tblPr>
      <w:tblCellMar>
        <w:top w:w="0" w:type="dxa"/>
        <w:left w:w="108" w:type="dxa"/>
        <w:bottom w:w="0" w:type="dxa"/>
        <w:right w:w="108" w:type="dxa"/>
      </w:tblCellMar>
    </w:tblPr>
  </w:style>
  <w:style w:type="table" w:customStyle="1" w:styleId="117">
    <w:name w:val="_Style 114"/>
    <w:basedOn w:val="12"/>
    <w:uiPriority w:val="0"/>
    <w:tblPr>
      <w:tblCellMar>
        <w:top w:w="0" w:type="dxa"/>
        <w:left w:w="108" w:type="dxa"/>
        <w:bottom w:w="0" w:type="dxa"/>
        <w:right w:w="108" w:type="dxa"/>
      </w:tblCellMar>
    </w:tblPr>
  </w:style>
  <w:style w:type="table" w:customStyle="1" w:styleId="118">
    <w:name w:val="_Style 115"/>
    <w:basedOn w:val="12"/>
    <w:qFormat/>
    <w:uiPriority w:val="0"/>
    <w:tblPr>
      <w:tblCellMar>
        <w:top w:w="0" w:type="dxa"/>
        <w:left w:w="108" w:type="dxa"/>
        <w:bottom w:w="0" w:type="dxa"/>
        <w:right w:w="108" w:type="dxa"/>
      </w:tblCellMar>
    </w:tblPr>
  </w:style>
  <w:style w:type="table" w:customStyle="1" w:styleId="119">
    <w:name w:val="_Style 116"/>
    <w:basedOn w:val="12"/>
    <w:uiPriority w:val="0"/>
    <w:tblPr>
      <w:tblCellMar>
        <w:top w:w="0" w:type="dxa"/>
        <w:left w:w="10" w:type="dxa"/>
        <w:bottom w:w="0" w:type="dxa"/>
        <w:right w:w="10" w:type="dxa"/>
      </w:tblCellMar>
    </w:tblPr>
  </w:style>
  <w:style w:type="table" w:customStyle="1" w:styleId="120">
    <w:name w:val="_Style 117"/>
    <w:basedOn w:val="12"/>
    <w:qFormat/>
    <w:uiPriority w:val="0"/>
    <w:tblPr>
      <w:tblCellMar>
        <w:top w:w="0" w:type="dxa"/>
        <w:left w:w="108" w:type="dxa"/>
        <w:bottom w:w="0" w:type="dxa"/>
        <w:right w:w="108" w:type="dxa"/>
      </w:tblCellMar>
    </w:tblPr>
  </w:style>
  <w:style w:type="table" w:customStyle="1" w:styleId="121">
    <w:name w:val="_Style 118"/>
    <w:basedOn w:val="12"/>
    <w:uiPriority w:val="0"/>
    <w:tblPr>
      <w:tblCellMar>
        <w:top w:w="0" w:type="dxa"/>
        <w:left w:w="108" w:type="dxa"/>
        <w:bottom w:w="0" w:type="dxa"/>
        <w:right w:w="108" w:type="dxa"/>
      </w:tblCellMar>
    </w:tblPr>
  </w:style>
  <w:style w:type="table" w:customStyle="1" w:styleId="122">
    <w:name w:val="_Style 119"/>
    <w:basedOn w:val="12"/>
    <w:qFormat/>
    <w:uiPriority w:val="0"/>
    <w:tblPr>
      <w:tblCellMar>
        <w:top w:w="0" w:type="dxa"/>
        <w:left w:w="108" w:type="dxa"/>
        <w:bottom w:w="0" w:type="dxa"/>
        <w:right w:w="108" w:type="dxa"/>
      </w:tblCellMar>
    </w:tblPr>
  </w:style>
  <w:style w:type="table" w:customStyle="1" w:styleId="123">
    <w:name w:val="_Style 120"/>
    <w:basedOn w:val="12"/>
    <w:uiPriority w:val="0"/>
    <w:tblPr>
      <w:tblCellMar>
        <w:top w:w="0" w:type="dxa"/>
        <w:left w:w="108" w:type="dxa"/>
        <w:bottom w:w="0" w:type="dxa"/>
        <w:right w:w="108" w:type="dxa"/>
      </w:tblCellMar>
    </w:tblPr>
  </w:style>
  <w:style w:type="table" w:customStyle="1" w:styleId="124">
    <w:name w:val="_Style 121"/>
    <w:basedOn w:val="12"/>
    <w:uiPriority w:val="0"/>
    <w:tblPr>
      <w:tblCellMar>
        <w:top w:w="0" w:type="dxa"/>
        <w:left w:w="108" w:type="dxa"/>
        <w:bottom w:w="0" w:type="dxa"/>
        <w:right w:w="108" w:type="dxa"/>
      </w:tblCellMar>
    </w:tblPr>
  </w:style>
  <w:style w:type="table" w:customStyle="1" w:styleId="125">
    <w:name w:val="_Style 122"/>
    <w:basedOn w:val="12"/>
    <w:uiPriority w:val="0"/>
    <w:tblPr>
      <w:tblCellMar>
        <w:top w:w="0" w:type="dxa"/>
        <w:left w:w="108" w:type="dxa"/>
        <w:bottom w:w="0" w:type="dxa"/>
        <w:right w:w="108" w:type="dxa"/>
      </w:tblCellMar>
    </w:tblPr>
  </w:style>
  <w:style w:type="table" w:customStyle="1" w:styleId="126">
    <w:name w:val="_Style 123"/>
    <w:basedOn w:val="12"/>
    <w:uiPriority w:val="0"/>
    <w:tblPr>
      <w:tblCellMar>
        <w:top w:w="0" w:type="dxa"/>
        <w:left w:w="108" w:type="dxa"/>
        <w:bottom w:w="0" w:type="dxa"/>
        <w:right w:w="108" w:type="dxa"/>
      </w:tblCellMar>
    </w:tblPr>
  </w:style>
  <w:style w:type="table" w:customStyle="1" w:styleId="127">
    <w:name w:val="_Style 124"/>
    <w:basedOn w:val="12"/>
    <w:uiPriority w:val="0"/>
    <w:tblPr>
      <w:tblCellMar>
        <w:top w:w="0" w:type="dxa"/>
        <w:left w:w="108" w:type="dxa"/>
        <w:bottom w:w="0" w:type="dxa"/>
        <w:right w:w="108" w:type="dxa"/>
      </w:tblCellMar>
    </w:tblPr>
  </w:style>
  <w:style w:type="table" w:customStyle="1" w:styleId="128">
    <w:name w:val="_Style 125"/>
    <w:basedOn w:val="12"/>
    <w:uiPriority w:val="0"/>
    <w:tblPr>
      <w:tblCellMar>
        <w:top w:w="0" w:type="dxa"/>
        <w:left w:w="108" w:type="dxa"/>
        <w:bottom w:w="0" w:type="dxa"/>
        <w:right w:w="108" w:type="dxa"/>
      </w:tblCellMar>
    </w:tblPr>
  </w:style>
  <w:style w:type="table" w:customStyle="1" w:styleId="129">
    <w:name w:val="_Style 126"/>
    <w:basedOn w:val="12"/>
    <w:uiPriority w:val="0"/>
    <w:tblPr>
      <w:tblCellMar>
        <w:top w:w="0" w:type="dxa"/>
        <w:left w:w="108" w:type="dxa"/>
        <w:bottom w:w="0" w:type="dxa"/>
        <w:right w:w="108" w:type="dxa"/>
      </w:tblCellMar>
    </w:tblPr>
  </w:style>
  <w:style w:type="table" w:customStyle="1" w:styleId="130">
    <w:name w:val="_Style 127"/>
    <w:basedOn w:val="12"/>
    <w:uiPriority w:val="0"/>
    <w:tblPr>
      <w:tblCellMar>
        <w:top w:w="0" w:type="dxa"/>
        <w:left w:w="108" w:type="dxa"/>
        <w:bottom w:w="0" w:type="dxa"/>
        <w:right w:w="108" w:type="dxa"/>
      </w:tblCellMar>
    </w:tblPr>
  </w:style>
  <w:style w:type="table" w:customStyle="1" w:styleId="131">
    <w:name w:val="_Style 128"/>
    <w:basedOn w:val="12"/>
    <w:uiPriority w:val="0"/>
    <w:tblPr>
      <w:tblCellMar>
        <w:top w:w="0" w:type="dxa"/>
        <w:left w:w="108" w:type="dxa"/>
        <w:bottom w:w="0" w:type="dxa"/>
        <w:right w:w="108" w:type="dxa"/>
      </w:tblCellMar>
    </w:tblPr>
  </w:style>
  <w:style w:type="table" w:customStyle="1" w:styleId="132">
    <w:name w:val="_Style 129"/>
    <w:basedOn w:val="12"/>
    <w:uiPriority w:val="0"/>
    <w:tblPr>
      <w:tblCellMar>
        <w:top w:w="0" w:type="dxa"/>
        <w:left w:w="108" w:type="dxa"/>
        <w:bottom w:w="0" w:type="dxa"/>
        <w:right w:w="108" w:type="dxa"/>
      </w:tblCellMar>
    </w:tblPr>
  </w:style>
  <w:style w:type="table" w:customStyle="1" w:styleId="133">
    <w:name w:val="_Style 130"/>
    <w:basedOn w:val="12"/>
    <w:uiPriority w:val="0"/>
    <w:tblPr>
      <w:tblCellMar>
        <w:top w:w="0" w:type="dxa"/>
        <w:left w:w="108" w:type="dxa"/>
        <w:bottom w:w="0" w:type="dxa"/>
        <w:right w:w="108" w:type="dxa"/>
      </w:tblCellMar>
    </w:tblPr>
  </w:style>
  <w:style w:type="table" w:customStyle="1" w:styleId="134">
    <w:name w:val="_Style 131"/>
    <w:basedOn w:val="12"/>
    <w:uiPriority w:val="0"/>
    <w:tblPr>
      <w:tblCellMar>
        <w:top w:w="0" w:type="dxa"/>
        <w:left w:w="108" w:type="dxa"/>
        <w:bottom w:w="0" w:type="dxa"/>
        <w:right w:w="108" w:type="dxa"/>
      </w:tblCellMar>
    </w:tblPr>
  </w:style>
  <w:style w:type="table" w:customStyle="1" w:styleId="135">
    <w:name w:val="_Style 132"/>
    <w:basedOn w:val="12"/>
    <w:uiPriority w:val="0"/>
    <w:tblPr>
      <w:tblCellMar>
        <w:top w:w="0" w:type="dxa"/>
        <w:left w:w="108" w:type="dxa"/>
        <w:bottom w:w="0" w:type="dxa"/>
        <w:right w:w="108" w:type="dxa"/>
      </w:tblCellMar>
    </w:tblPr>
  </w:style>
  <w:style w:type="table" w:customStyle="1" w:styleId="136">
    <w:name w:val="_Style 133"/>
    <w:basedOn w:val="12"/>
    <w:uiPriority w:val="0"/>
    <w:tblPr>
      <w:tblCellMar>
        <w:top w:w="0" w:type="dxa"/>
        <w:left w:w="108" w:type="dxa"/>
        <w:bottom w:w="0" w:type="dxa"/>
        <w:right w:w="108" w:type="dxa"/>
      </w:tblCellMar>
    </w:tblPr>
  </w:style>
  <w:style w:type="table" w:customStyle="1" w:styleId="137">
    <w:name w:val="_Style 134"/>
    <w:basedOn w:val="12"/>
    <w:uiPriority w:val="0"/>
    <w:tblPr>
      <w:tblCellMar>
        <w:top w:w="0" w:type="dxa"/>
        <w:left w:w="108" w:type="dxa"/>
        <w:bottom w:w="0" w:type="dxa"/>
        <w:right w:w="108" w:type="dxa"/>
      </w:tblCellMar>
    </w:tblPr>
  </w:style>
  <w:style w:type="table" w:customStyle="1" w:styleId="138">
    <w:name w:val="_Style 135"/>
    <w:basedOn w:val="12"/>
    <w:uiPriority w:val="0"/>
    <w:tblPr>
      <w:tblCellMar>
        <w:top w:w="0" w:type="dxa"/>
        <w:left w:w="108" w:type="dxa"/>
        <w:bottom w:w="0" w:type="dxa"/>
        <w:right w:w="108" w:type="dxa"/>
      </w:tblCellMar>
    </w:tblPr>
  </w:style>
  <w:style w:type="table" w:customStyle="1" w:styleId="139">
    <w:name w:val="_Style 136"/>
    <w:basedOn w:val="12"/>
    <w:uiPriority w:val="0"/>
    <w:tblPr>
      <w:tblCellMar>
        <w:top w:w="0" w:type="dxa"/>
        <w:left w:w="108" w:type="dxa"/>
        <w:bottom w:w="0" w:type="dxa"/>
        <w:right w:w="108" w:type="dxa"/>
      </w:tblCellMar>
    </w:tblPr>
  </w:style>
  <w:style w:type="table" w:customStyle="1" w:styleId="140">
    <w:name w:val="_Style 137"/>
    <w:basedOn w:val="12"/>
    <w:uiPriority w:val="0"/>
    <w:tblPr>
      <w:tblCellMar>
        <w:top w:w="0" w:type="dxa"/>
        <w:left w:w="108" w:type="dxa"/>
        <w:bottom w:w="0" w:type="dxa"/>
        <w:right w:w="108" w:type="dxa"/>
      </w:tblCellMar>
    </w:tblPr>
  </w:style>
  <w:style w:type="table" w:customStyle="1" w:styleId="141">
    <w:name w:val="_Style 138"/>
    <w:basedOn w:val="12"/>
    <w:uiPriority w:val="0"/>
    <w:tblPr>
      <w:tblCellMar>
        <w:top w:w="0" w:type="dxa"/>
        <w:left w:w="108" w:type="dxa"/>
        <w:bottom w:w="0" w:type="dxa"/>
        <w:right w:w="108" w:type="dxa"/>
      </w:tblCellMar>
    </w:tblPr>
  </w:style>
  <w:style w:type="table" w:customStyle="1" w:styleId="142">
    <w:name w:val="_Style 139"/>
    <w:basedOn w:val="12"/>
    <w:uiPriority w:val="0"/>
    <w:tblPr>
      <w:tblCellMar>
        <w:top w:w="0" w:type="dxa"/>
        <w:left w:w="108" w:type="dxa"/>
        <w:bottom w:w="0" w:type="dxa"/>
        <w:right w:w="108" w:type="dxa"/>
      </w:tblCellMar>
    </w:tblPr>
  </w:style>
  <w:style w:type="table" w:customStyle="1" w:styleId="143">
    <w:name w:val="_Style 140"/>
    <w:basedOn w:val="12"/>
    <w:uiPriority w:val="0"/>
    <w:tblPr>
      <w:tblCellMar>
        <w:top w:w="0" w:type="dxa"/>
        <w:left w:w="108" w:type="dxa"/>
        <w:bottom w:w="0" w:type="dxa"/>
        <w:right w:w="108" w:type="dxa"/>
      </w:tblCellMar>
    </w:tblPr>
  </w:style>
  <w:style w:type="table" w:customStyle="1" w:styleId="144">
    <w:name w:val="_Style 141"/>
    <w:basedOn w:val="12"/>
    <w:uiPriority w:val="0"/>
    <w:tblPr>
      <w:tblCellMar>
        <w:top w:w="0" w:type="dxa"/>
        <w:left w:w="108" w:type="dxa"/>
        <w:bottom w:w="0" w:type="dxa"/>
        <w:right w:w="108" w:type="dxa"/>
      </w:tblCellMar>
    </w:tblPr>
  </w:style>
  <w:style w:type="table" w:customStyle="1" w:styleId="145">
    <w:name w:val="_Style 142"/>
    <w:basedOn w:val="12"/>
    <w:uiPriority w:val="0"/>
    <w:tblPr>
      <w:tblCellMar>
        <w:top w:w="0" w:type="dxa"/>
        <w:left w:w="108" w:type="dxa"/>
        <w:bottom w:w="0" w:type="dxa"/>
        <w:right w:w="108" w:type="dxa"/>
      </w:tblCellMar>
    </w:tblPr>
  </w:style>
  <w:style w:type="table" w:customStyle="1" w:styleId="146">
    <w:name w:val="_Style 143"/>
    <w:basedOn w:val="12"/>
    <w:uiPriority w:val="0"/>
    <w:tblPr>
      <w:tblCellMar>
        <w:top w:w="0" w:type="dxa"/>
        <w:left w:w="108" w:type="dxa"/>
        <w:bottom w:w="0" w:type="dxa"/>
        <w:right w:w="108" w:type="dxa"/>
      </w:tblCellMar>
    </w:tblPr>
  </w:style>
  <w:style w:type="table" w:customStyle="1" w:styleId="147">
    <w:name w:val="_Style 144"/>
    <w:basedOn w:val="12"/>
    <w:uiPriority w:val="0"/>
    <w:tblPr>
      <w:tblCellMar>
        <w:top w:w="0" w:type="dxa"/>
        <w:left w:w="108" w:type="dxa"/>
        <w:bottom w:w="0" w:type="dxa"/>
        <w:right w:w="108" w:type="dxa"/>
      </w:tblCellMar>
    </w:tblPr>
  </w:style>
  <w:style w:type="table" w:customStyle="1" w:styleId="148">
    <w:name w:val="_Style 145"/>
    <w:basedOn w:val="12"/>
    <w:uiPriority w:val="0"/>
    <w:tblPr>
      <w:tblCellMar>
        <w:top w:w="0" w:type="dxa"/>
        <w:left w:w="108" w:type="dxa"/>
        <w:bottom w:w="0" w:type="dxa"/>
        <w:right w:w="108" w:type="dxa"/>
      </w:tblCellMar>
    </w:tblPr>
  </w:style>
  <w:style w:type="table" w:customStyle="1" w:styleId="149">
    <w:name w:val="_Style 146"/>
    <w:basedOn w:val="12"/>
    <w:uiPriority w:val="0"/>
    <w:tblPr>
      <w:tblCellMar>
        <w:top w:w="0" w:type="dxa"/>
        <w:left w:w="108" w:type="dxa"/>
        <w:bottom w:w="0" w:type="dxa"/>
        <w:right w:w="108" w:type="dxa"/>
      </w:tblCellMar>
    </w:tblPr>
  </w:style>
  <w:style w:type="table" w:customStyle="1" w:styleId="150">
    <w:name w:val="_Style 147"/>
    <w:basedOn w:val="12"/>
    <w:uiPriority w:val="0"/>
    <w:tblPr>
      <w:tblCellMar>
        <w:top w:w="0" w:type="dxa"/>
        <w:left w:w="108" w:type="dxa"/>
        <w:bottom w:w="0" w:type="dxa"/>
        <w:right w:w="108" w:type="dxa"/>
      </w:tblCellMar>
    </w:tblPr>
  </w:style>
  <w:style w:type="table" w:customStyle="1" w:styleId="151">
    <w:name w:val="_Style 148"/>
    <w:basedOn w:val="12"/>
    <w:uiPriority w:val="0"/>
    <w:tblPr>
      <w:tblCellMar>
        <w:top w:w="0" w:type="dxa"/>
        <w:left w:w="108" w:type="dxa"/>
        <w:bottom w:w="0" w:type="dxa"/>
        <w:right w:w="108" w:type="dxa"/>
      </w:tblCellMar>
    </w:tblPr>
  </w:style>
  <w:style w:type="table" w:customStyle="1" w:styleId="152">
    <w:name w:val="_Style 149"/>
    <w:basedOn w:val="12"/>
    <w:uiPriority w:val="0"/>
    <w:tblPr>
      <w:tblCellMar>
        <w:top w:w="0" w:type="dxa"/>
        <w:left w:w="108" w:type="dxa"/>
        <w:bottom w:w="0" w:type="dxa"/>
        <w:right w:w="108" w:type="dxa"/>
      </w:tblCellMar>
    </w:tblPr>
  </w:style>
  <w:style w:type="table" w:customStyle="1" w:styleId="153">
    <w:name w:val="_Style 150"/>
    <w:basedOn w:val="12"/>
    <w:uiPriority w:val="0"/>
    <w:tblPr>
      <w:tblCellMar>
        <w:top w:w="0" w:type="dxa"/>
        <w:left w:w="108" w:type="dxa"/>
        <w:bottom w:w="0" w:type="dxa"/>
        <w:right w:w="108" w:type="dxa"/>
      </w:tblCellMar>
    </w:tblPr>
  </w:style>
  <w:style w:type="table" w:customStyle="1" w:styleId="154">
    <w:name w:val="_Style 151"/>
    <w:basedOn w:val="12"/>
    <w:uiPriority w:val="0"/>
    <w:tblPr>
      <w:tblCellMar>
        <w:top w:w="0" w:type="dxa"/>
        <w:left w:w="108" w:type="dxa"/>
        <w:bottom w:w="0" w:type="dxa"/>
        <w:right w:w="108" w:type="dxa"/>
      </w:tblCellMar>
    </w:tblPr>
  </w:style>
  <w:style w:type="table" w:customStyle="1" w:styleId="155">
    <w:name w:val="_Style 152"/>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1.jpeg"/><Relationship Id="rId98" Type="http://schemas.openxmlformats.org/officeDocument/2006/relationships/theme" Target="theme/theme1.xml"/><Relationship Id="rId97" Type="http://schemas.openxmlformats.org/officeDocument/2006/relationships/footer" Target="footer83.xml"/><Relationship Id="rId96" Type="http://schemas.openxmlformats.org/officeDocument/2006/relationships/footer" Target="footer82.xml"/><Relationship Id="rId95" Type="http://schemas.openxmlformats.org/officeDocument/2006/relationships/header" Target="header12.xml"/><Relationship Id="rId94" Type="http://schemas.openxmlformats.org/officeDocument/2006/relationships/footer" Target="footer81.xml"/><Relationship Id="rId93" Type="http://schemas.openxmlformats.org/officeDocument/2006/relationships/footer" Target="footer80.xml"/><Relationship Id="rId92" Type="http://schemas.openxmlformats.org/officeDocument/2006/relationships/footer" Target="footer79.xml"/><Relationship Id="rId91" Type="http://schemas.openxmlformats.org/officeDocument/2006/relationships/footer" Target="footer78.xml"/><Relationship Id="rId90" Type="http://schemas.openxmlformats.org/officeDocument/2006/relationships/footer" Target="footer77.xml"/><Relationship Id="rId9" Type="http://schemas.openxmlformats.org/officeDocument/2006/relationships/footer" Target="footer7.xml"/><Relationship Id="rId89" Type="http://schemas.openxmlformats.org/officeDocument/2006/relationships/footer" Target="footer76.xml"/><Relationship Id="rId88" Type="http://schemas.openxmlformats.org/officeDocument/2006/relationships/footer" Target="footer75.xml"/><Relationship Id="rId87" Type="http://schemas.openxmlformats.org/officeDocument/2006/relationships/footer" Target="footer74.xml"/><Relationship Id="rId86" Type="http://schemas.openxmlformats.org/officeDocument/2006/relationships/footer" Target="footer73.xml"/><Relationship Id="rId85" Type="http://schemas.openxmlformats.org/officeDocument/2006/relationships/footer" Target="footer72.xml"/><Relationship Id="rId84" Type="http://schemas.openxmlformats.org/officeDocument/2006/relationships/footer" Target="footer71.xml"/><Relationship Id="rId83" Type="http://schemas.openxmlformats.org/officeDocument/2006/relationships/footer" Target="footer70.xml"/><Relationship Id="rId82" Type="http://schemas.openxmlformats.org/officeDocument/2006/relationships/footer" Target="footer69.xml"/><Relationship Id="rId81" Type="http://schemas.openxmlformats.org/officeDocument/2006/relationships/footer" Target="footer68.xml"/><Relationship Id="rId80" Type="http://schemas.openxmlformats.org/officeDocument/2006/relationships/footer" Target="footer67.xml"/><Relationship Id="rId8" Type="http://schemas.openxmlformats.org/officeDocument/2006/relationships/footer" Target="footer6.xml"/><Relationship Id="rId79" Type="http://schemas.openxmlformats.org/officeDocument/2006/relationships/footer" Target="footer66.xml"/><Relationship Id="rId78" Type="http://schemas.openxmlformats.org/officeDocument/2006/relationships/footer" Target="footer65.xml"/><Relationship Id="rId77" Type="http://schemas.openxmlformats.org/officeDocument/2006/relationships/footer" Target="footer64.xml"/><Relationship Id="rId76" Type="http://schemas.openxmlformats.org/officeDocument/2006/relationships/footer" Target="footer63.xml"/><Relationship Id="rId75" Type="http://schemas.openxmlformats.org/officeDocument/2006/relationships/footer" Target="footer62.xml"/><Relationship Id="rId74" Type="http://schemas.openxmlformats.org/officeDocument/2006/relationships/footer" Target="footer61.xml"/><Relationship Id="rId73" Type="http://schemas.openxmlformats.org/officeDocument/2006/relationships/footer" Target="footer60.xml"/><Relationship Id="rId72" Type="http://schemas.openxmlformats.org/officeDocument/2006/relationships/footer" Target="footer59.xml"/><Relationship Id="rId71" Type="http://schemas.openxmlformats.org/officeDocument/2006/relationships/footer" Target="footer58.xml"/><Relationship Id="rId70" Type="http://schemas.openxmlformats.org/officeDocument/2006/relationships/footer" Target="footer57.xml"/><Relationship Id="rId7" Type="http://schemas.openxmlformats.org/officeDocument/2006/relationships/footer" Target="footer5.xml"/><Relationship Id="rId69" Type="http://schemas.openxmlformats.org/officeDocument/2006/relationships/footer" Target="footer56.xml"/><Relationship Id="rId68" Type="http://schemas.openxmlformats.org/officeDocument/2006/relationships/footer" Target="footer55.xml"/><Relationship Id="rId67" Type="http://schemas.openxmlformats.org/officeDocument/2006/relationships/footer" Target="footer54.xml"/><Relationship Id="rId66" Type="http://schemas.openxmlformats.org/officeDocument/2006/relationships/footer" Target="footer53.xml"/><Relationship Id="rId65" Type="http://schemas.openxmlformats.org/officeDocument/2006/relationships/footer" Target="footer52.xml"/><Relationship Id="rId64" Type="http://schemas.openxmlformats.org/officeDocument/2006/relationships/footer" Target="footer51.xml"/><Relationship Id="rId63" Type="http://schemas.openxmlformats.org/officeDocument/2006/relationships/footer" Target="footer50.xml"/><Relationship Id="rId62" Type="http://schemas.openxmlformats.org/officeDocument/2006/relationships/footer" Target="footer49.xml"/><Relationship Id="rId61" Type="http://schemas.openxmlformats.org/officeDocument/2006/relationships/footer" Target="footer48.xml"/><Relationship Id="rId60" Type="http://schemas.openxmlformats.org/officeDocument/2006/relationships/footer" Target="footer47.xml"/><Relationship Id="rId6" Type="http://schemas.openxmlformats.org/officeDocument/2006/relationships/footer" Target="footer4.xml"/><Relationship Id="rId59" Type="http://schemas.openxmlformats.org/officeDocument/2006/relationships/footer" Target="footer46.xml"/><Relationship Id="rId58" Type="http://schemas.openxmlformats.org/officeDocument/2006/relationships/footer" Target="footer45.xml"/><Relationship Id="rId57" Type="http://schemas.openxmlformats.org/officeDocument/2006/relationships/footer" Target="footer44.xml"/><Relationship Id="rId56" Type="http://schemas.openxmlformats.org/officeDocument/2006/relationships/footer" Target="footer43.xml"/><Relationship Id="rId55" Type="http://schemas.openxmlformats.org/officeDocument/2006/relationships/footer" Target="footer42.xml"/><Relationship Id="rId54" Type="http://schemas.openxmlformats.org/officeDocument/2006/relationships/footer" Target="footer41.xml"/><Relationship Id="rId53" Type="http://schemas.openxmlformats.org/officeDocument/2006/relationships/footer" Target="footer40.xml"/><Relationship Id="rId52" Type="http://schemas.openxmlformats.org/officeDocument/2006/relationships/footer" Target="footer39.xml"/><Relationship Id="rId51" Type="http://schemas.openxmlformats.org/officeDocument/2006/relationships/header" Target="header11.xml"/><Relationship Id="rId50" Type="http://schemas.openxmlformats.org/officeDocument/2006/relationships/footer" Target="footer38.xml"/><Relationship Id="rId5" Type="http://schemas.openxmlformats.org/officeDocument/2006/relationships/footer" Target="footer3.xml"/><Relationship Id="rId49" Type="http://schemas.openxmlformats.org/officeDocument/2006/relationships/footer" Target="footer37.xml"/><Relationship Id="rId48" Type="http://schemas.openxmlformats.org/officeDocument/2006/relationships/footer" Target="footer36.xml"/><Relationship Id="rId47" Type="http://schemas.openxmlformats.org/officeDocument/2006/relationships/header" Target="header10.xml"/><Relationship Id="rId46" Type="http://schemas.openxmlformats.org/officeDocument/2006/relationships/footer" Target="footer35.xml"/><Relationship Id="rId45" Type="http://schemas.openxmlformats.org/officeDocument/2006/relationships/footer" Target="footer34.xml"/><Relationship Id="rId44" Type="http://schemas.openxmlformats.org/officeDocument/2006/relationships/footer" Target="footer33.xml"/><Relationship Id="rId43" Type="http://schemas.openxmlformats.org/officeDocument/2006/relationships/header" Target="header9.xml"/><Relationship Id="rId42" Type="http://schemas.openxmlformats.org/officeDocument/2006/relationships/footer" Target="footer32.xml"/><Relationship Id="rId41" Type="http://schemas.openxmlformats.org/officeDocument/2006/relationships/footer" Target="footer31.xml"/><Relationship Id="rId40" Type="http://schemas.openxmlformats.org/officeDocument/2006/relationships/header" Target="header8.xml"/><Relationship Id="rId4" Type="http://schemas.openxmlformats.org/officeDocument/2006/relationships/footer" Target="footer2.xml"/><Relationship Id="rId39" Type="http://schemas.openxmlformats.org/officeDocument/2006/relationships/footer" Target="footer30.xml"/><Relationship Id="rId38" Type="http://schemas.openxmlformats.org/officeDocument/2006/relationships/footer" Target="footer29.xml"/><Relationship Id="rId37" Type="http://schemas.openxmlformats.org/officeDocument/2006/relationships/footer" Target="footer28.xml"/><Relationship Id="rId36" Type="http://schemas.openxmlformats.org/officeDocument/2006/relationships/footer" Target="footer27.xml"/><Relationship Id="rId35" Type="http://schemas.openxmlformats.org/officeDocument/2006/relationships/footer" Target="footer26.xml"/><Relationship Id="rId34" Type="http://schemas.openxmlformats.org/officeDocument/2006/relationships/header" Target="header7.xml"/><Relationship Id="rId33" Type="http://schemas.openxmlformats.org/officeDocument/2006/relationships/header" Target="header6.xml"/><Relationship Id="rId32" Type="http://schemas.openxmlformats.org/officeDocument/2006/relationships/footer" Target="footer25.xml"/><Relationship Id="rId31" Type="http://schemas.openxmlformats.org/officeDocument/2006/relationships/footer" Target="footer24.xml"/><Relationship Id="rId30" Type="http://schemas.openxmlformats.org/officeDocument/2006/relationships/footer" Target="footer23.xml"/><Relationship Id="rId3" Type="http://schemas.openxmlformats.org/officeDocument/2006/relationships/footer" Target="footer1.xml"/><Relationship Id="rId29" Type="http://schemas.openxmlformats.org/officeDocument/2006/relationships/header" Target="header5.xml"/><Relationship Id="rId28" Type="http://schemas.openxmlformats.org/officeDocument/2006/relationships/header" Target="header4.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header" Target="header3.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header" Target="header2.xml"/><Relationship Id="rId2" Type="http://schemas.openxmlformats.org/officeDocument/2006/relationships/settings" Target="settings.xml"/><Relationship Id="rId19" Type="http://schemas.openxmlformats.org/officeDocument/2006/relationships/footer" Target="footer16.xml"/><Relationship Id="rId18" Type="http://schemas.openxmlformats.org/officeDocument/2006/relationships/footer" Target="footer15.xml"/><Relationship Id="rId17" Type="http://schemas.openxmlformats.org/officeDocument/2006/relationships/header" Target="header1.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61</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2023-03-25T04:57:44Z</dcterms:created>
  <dc:creator>admin</dc:creator>
  <cp:lastModifiedBy>admin</cp:lastModifiedBy>
  <dcterms:modified xsi:type="dcterms:W3CDTF">2023-03-25T05:59:50Z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CC4306FDE9384E06997DF2FFA62D8C92</vt:lpwstr>
  </property>
</Properties>
</file>